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44648" w14:textId="77777777" w:rsidR="00334900" w:rsidRPr="00F6111E" w:rsidRDefault="00334900" w:rsidP="00334900">
      <w:pPr>
        <w:jc w:val="center"/>
        <w:rPr>
          <w:sz w:val="40"/>
          <w:szCs w:val="40"/>
          <w:u w:val="single"/>
        </w:rPr>
      </w:pPr>
      <w:r w:rsidRPr="00F6111E">
        <w:rPr>
          <w:b/>
          <w:bCs/>
          <w:sz w:val="40"/>
          <w:szCs w:val="40"/>
          <w:u w:val="single"/>
        </w:rPr>
        <w:t>Game Analytics: Unlocking Tennis Data with SportRadar API</w:t>
      </w:r>
    </w:p>
    <w:p w14:paraId="69490122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Business Objectives</w:t>
      </w:r>
    </w:p>
    <w:p w14:paraId="30BD7268" w14:textId="77777777" w:rsidR="00334900" w:rsidRPr="00F6111E" w:rsidRDefault="00334900" w:rsidP="00334900">
      <w:pPr>
        <w:numPr>
          <w:ilvl w:val="0"/>
          <w:numId w:val="16"/>
        </w:numPr>
      </w:pPr>
      <w:r w:rsidRPr="00F6111E">
        <w:rPr>
          <w:b/>
          <w:bCs/>
        </w:rPr>
        <w:t>Event Exploration</w:t>
      </w:r>
      <w:r w:rsidRPr="00F6111E">
        <w:t>: Enable users to navigate through competition hierarchies, such as ATP Vienna events, to explore and understand the structure of tennis tournaments.</w:t>
      </w:r>
    </w:p>
    <w:p w14:paraId="6EDADFB0" w14:textId="77777777" w:rsidR="00334900" w:rsidRPr="00F6111E" w:rsidRDefault="00334900" w:rsidP="00334900">
      <w:pPr>
        <w:numPr>
          <w:ilvl w:val="0"/>
          <w:numId w:val="16"/>
        </w:numPr>
      </w:pPr>
      <w:r w:rsidRPr="00F6111E">
        <w:rPr>
          <w:b/>
          <w:bCs/>
        </w:rPr>
        <w:t>Trend Analysis</w:t>
      </w:r>
      <w:r w:rsidRPr="00F6111E">
        <w:t>: Visualize the distribution of events by type, gender, and competition level to identify trends and patterns in tennis competitions.</w:t>
      </w:r>
    </w:p>
    <w:p w14:paraId="5DC44FF5" w14:textId="77777777" w:rsidR="00334900" w:rsidRPr="00F6111E" w:rsidRDefault="00334900" w:rsidP="00334900">
      <w:pPr>
        <w:numPr>
          <w:ilvl w:val="0"/>
          <w:numId w:val="16"/>
        </w:numPr>
      </w:pPr>
      <w:r w:rsidRPr="00F6111E">
        <w:rPr>
          <w:b/>
          <w:bCs/>
        </w:rPr>
        <w:t>Performance Insights</w:t>
      </w:r>
      <w:r w:rsidRPr="00F6111E">
        <w:t>: Analyze player participation across singles and doubles events to gain insights into player performance and engagement.</w:t>
      </w:r>
    </w:p>
    <w:p w14:paraId="4F3C4EEF" w14:textId="77777777" w:rsidR="00334900" w:rsidRPr="00F6111E" w:rsidRDefault="00334900" w:rsidP="00334900">
      <w:pPr>
        <w:numPr>
          <w:ilvl w:val="0"/>
          <w:numId w:val="16"/>
        </w:numPr>
      </w:pPr>
      <w:r w:rsidRPr="00F6111E">
        <w:rPr>
          <w:b/>
          <w:bCs/>
        </w:rPr>
        <w:t>Decision Support</w:t>
      </w:r>
      <w:r w:rsidRPr="00F6111E">
        <w:t>: Offer data-driven insights to event organizers or sports bodies for resource allocation and strategic planning.</w:t>
      </w:r>
    </w:p>
    <w:p w14:paraId="57ACF400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Skills Takeaway</w:t>
      </w:r>
    </w:p>
    <w:p w14:paraId="2119814A" w14:textId="77777777" w:rsidR="00334900" w:rsidRPr="00F6111E" w:rsidRDefault="00334900" w:rsidP="00334900">
      <w:pPr>
        <w:numPr>
          <w:ilvl w:val="0"/>
          <w:numId w:val="17"/>
        </w:numPr>
      </w:pPr>
      <w:r w:rsidRPr="00F6111E">
        <w:rPr>
          <w:b/>
          <w:bCs/>
        </w:rPr>
        <w:t>Python Scripting</w:t>
      </w:r>
      <w:r w:rsidRPr="00F6111E">
        <w:t>: Developing scripts to interact with APIs and manage data.</w:t>
      </w:r>
    </w:p>
    <w:p w14:paraId="6A81ACD3" w14:textId="77777777" w:rsidR="00334900" w:rsidRPr="00F6111E" w:rsidRDefault="00334900" w:rsidP="00334900">
      <w:pPr>
        <w:numPr>
          <w:ilvl w:val="0"/>
          <w:numId w:val="17"/>
        </w:numPr>
      </w:pPr>
      <w:r w:rsidRPr="00F6111E">
        <w:rPr>
          <w:b/>
          <w:bCs/>
        </w:rPr>
        <w:t>Data Collection</w:t>
      </w:r>
      <w:r w:rsidRPr="00F6111E">
        <w:t>: Using API integration to extract and transform JSON data into a structured format.</w:t>
      </w:r>
    </w:p>
    <w:p w14:paraId="0BD01CA8" w14:textId="77777777" w:rsidR="00334900" w:rsidRPr="00F6111E" w:rsidRDefault="00334900" w:rsidP="00334900">
      <w:pPr>
        <w:numPr>
          <w:ilvl w:val="0"/>
          <w:numId w:val="17"/>
        </w:numPr>
      </w:pPr>
      <w:r w:rsidRPr="00F6111E">
        <w:rPr>
          <w:b/>
          <w:bCs/>
        </w:rPr>
        <w:t>Data Management</w:t>
      </w:r>
      <w:r w:rsidRPr="00F6111E">
        <w:t>: Utilizing SQL for database management, including designing schemas and executing queries.</w:t>
      </w:r>
    </w:p>
    <w:p w14:paraId="49E81220" w14:textId="77777777" w:rsidR="00334900" w:rsidRPr="00F6111E" w:rsidRDefault="00334900" w:rsidP="00334900">
      <w:pPr>
        <w:numPr>
          <w:ilvl w:val="0"/>
          <w:numId w:val="17"/>
        </w:numPr>
      </w:pPr>
      <w:r w:rsidRPr="00F6111E">
        <w:rPr>
          <w:b/>
          <w:bCs/>
        </w:rPr>
        <w:t>Streamlit Application Development</w:t>
      </w:r>
      <w:r w:rsidRPr="00F6111E">
        <w:t>: Building interactive dashboards for data visualization and analysis.</w:t>
      </w:r>
    </w:p>
    <w:p w14:paraId="670C3F32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Domain</w:t>
      </w:r>
    </w:p>
    <w:p w14:paraId="5BE15EBE" w14:textId="77777777" w:rsidR="00334900" w:rsidRPr="00F6111E" w:rsidRDefault="00334900" w:rsidP="00334900">
      <w:r w:rsidRPr="00F6111E">
        <w:rPr>
          <w:b/>
          <w:bCs/>
        </w:rPr>
        <w:t>Sports/Data Analytics</w:t>
      </w:r>
    </w:p>
    <w:p w14:paraId="6FFC8958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Approach</w:t>
      </w:r>
    </w:p>
    <w:p w14:paraId="462DEB81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Data Extraction</w:t>
      </w:r>
    </w:p>
    <w:p w14:paraId="6AB09B7D" w14:textId="77777777" w:rsidR="00334900" w:rsidRPr="00F6111E" w:rsidRDefault="00334900" w:rsidP="00334900">
      <w:pPr>
        <w:numPr>
          <w:ilvl w:val="0"/>
          <w:numId w:val="18"/>
        </w:numPr>
      </w:pPr>
      <w:r w:rsidRPr="00F6111E">
        <w:rPr>
          <w:b/>
          <w:bCs/>
        </w:rPr>
        <w:t>API Integration</w:t>
      </w:r>
      <w:r w:rsidRPr="00F6111E">
        <w:t>: Parse and extract data from SportRadar JSON responses.</w:t>
      </w:r>
    </w:p>
    <w:p w14:paraId="1449EC45" w14:textId="77777777" w:rsidR="00334900" w:rsidRPr="00F6111E" w:rsidRDefault="00334900" w:rsidP="00334900">
      <w:pPr>
        <w:numPr>
          <w:ilvl w:val="0"/>
          <w:numId w:val="18"/>
        </w:numPr>
      </w:pPr>
      <w:r w:rsidRPr="00F6111E">
        <w:rPr>
          <w:b/>
          <w:bCs/>
        </w:rPr>
        <w:t>Data Transformation</w:t>
      </w:r>
      <w:r w:rsidRPr="00F6111E">
        <w:t>: Convert nested JSON structures into a flat relational schema for analysis.</w:t>
      </w:r>
    </w:p>
    <w:p w14:paraId="72F9CF15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Data Storage</w:t>
      </w:r>
    </w:p>
    <w:p w14:paraId="748A456C" w14:textId="77777777" w:rsidR="00334900" w:rsidRPr="00F6111E" w:rsidRDefault="00334900" w:rsidP="00334900">
      <w:pPr>
        <w:numPr>
          <w:ilvl w:val="0"/>
          <w:numId w:val="19"/>
        </w:numPr>
      </w:pPr>
      <w:r w:rsidRPr="00F6111E">
        <w:rPr>
          <w:b/>
          <w:bCs/>
        </w:rPr>
        <w:t>SQL Database</w:t>
      </w:r>
      <w:r w:rsidRPr="00F6111E">
        <w:t>: Create a well-structured SQL database with appropriate data types and primary keys to store the extracted data.</w:t>
      </w:r>
    </w:p>
    <w:p w14:paraId="7796368B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lastRenderedPageBreak/>
        <w:t>Data Analysis</w:t>
      </w:r>
    </w:p>
    <w:p w14:paraId="58B76B81" w14:textId="77777777" w:rsidR="00334900" w:rsidRPr="00F6111E" w:rsidRDefault="00334900" w:rsidP="00334900">
      <w:pPr>
        <w:numPr>
          <w:ilvl w:val="0"/>
          <w:numId w:val="20"/>
        </w:numPr>
      </w:pPr>
      <w:r w:rsidRPr="00F6111E">
        <w:rPr>
          <w:b/>
          <w:bCs/>
        </w:rPr>
        <w:t>SQL Queries</w:t>
      </w:r>
      <w:r w:rsidRPr="00F6111E">
        <w:t>: Execute various SQL queries to derive insights, such as:</w:t>
      </w:r>
    </w:p>
    <w:p w14:paraId="0FA41B31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Listing all competitions along with their category names.</w:t>
      </w:r>
    </w:p>
    <w:p w14:paraId="25B3ECC9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Counting the number of competitions in each category.</w:t>
      </w:r>
    </w:p>
    <w:p w14:paraId="028FA787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Finding all competitions of a specific type (e.g., doubles).</w:t>
      </w:r>
    </w:p>
    <w:p w14:paraId="5C1A849D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Identifying parent competitions and their sub-competitions.</w:t>
      </w:r>
    </w:p>
    <w:p w14:paraId="005E5914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Analyzing the distribution of competition types by category.</w:t>
      </w:r>
    </w:p>
    <w:p w14:paraId="3E8BF6CF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Listing all top-level competitions with no parent.</w:t>
      </w:r>
    </w:p>
    <w:p w14:paraId="1A8832ED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Retrieving details of venues and their associated complexes.</w:t>
      </w:r>
    </w:p>
    <w:p w14:paraId="76167A26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Counting the number of venues in each complex.</w:t>
      </w:r>
    </w:p>
    <w:p w14:paraId="5758EBA7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Getting details of venues in specific countries.</w:t>
      </w:r>
    </w:p>
    <w:p w14:paraId="09555C95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Identifying complexes with multiple venues.</w:t>
      </w:r>
    </w:p>
    <w:p w14:paraId="2ACD7DB9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Listing venues grouped by country.</w:t>
      </w:r>
    </w:p>
    <w:p w14:paraId="285CE186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Finding all venues for a specific complex.</w:t>
      </w:r>
    </w:p>
    <w:p w14:paraId="0E4497D1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Getting all competitors with their rank and points.</w:t>
      </w:r>
    </w:p>
    <w:p w14:paraId="7880E0FF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Finding competitors ranked in the top 5.</w:t>
      </w:r>
    </w:p>
    <w:p w14:paraId="0344A00F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Listing competitors with no rank movement.</w:t>
      </w:r>
    </w:p>
    <w:p w14:paraId="7ABD1804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Getting the total points of competitors from specific countries.</w:t>
      </w:r>
    </w:p>
    <w:p w14:paraId="434F56FA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Counting the number of competitors per country.</w:t>
      </w:r>
    </w:p>
    <w:p w14:paraId="55C89999" w14:textId="77777777" w:rsidR="00334900" w:rsidRPr="00F6111E" w:rsidRDefault="00334900" w:rsidP="00334900">
      <w:pPr>
        <w:numPr>
          <w:ilvl w:val="1"/>
          <w:numId w:val="20"/>
        </w:numPr>
      </w:pPr>
      <w:r w:rsidRPr="00F6111E">
        <w:t>Finding competitors with the highest points in the current week.</w:t>
      </w:r>
    </w:p>
    <w:p w14:paraId="0BB96830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Project Deliverables</w:t>
      </w:r>
    </w:p>
    <w:p w14:paraId="62DEB89A" w14:textId="77777777" w:rsidR="00334900" w:rsidRPr="00F6111E" w:rsidRDefault="00334900" w:rsidP="00334900">
      <w:pPr>
        <w:numPr>
          <w:ilvl w:val="0"/>
          <w:numId w:val="21"/>
        </w:numPr>
      </w:pPr>
      <w:r w:rsidRPr="00F6111E">
        <w:rPr>
          <w:b/>
          <w:bCs/>
        </w:rPr>
        <w:t>SQL Database</w:t>
      </w:r>
      <w:r w:rsidRPr="00F6111E">
        <w:t>: Populated with structured sports event data from the SportRadar API.</w:t>
      </w:r>
    </w:p>
    <w:p w14:paraId="155CCA82" w14:textId="77777777" w:rsidR="00334900" w:rsidRPr="00F6111E" w:rsidRDefault="00334900" w:rsidP="00334900">
      <w:pPr>
        <w:numPr>
          <w:ilvl w:val="0"/>
          <w:numId w:val="21"/>
        </w:numPr>
      </w:pPr>
      <w:r w:rsidRPr="00F6111E">
        <w:rPr>
          <w:b/>
          <w:bCs/>
        </w:rPr>
        <w:t>API Scripts</w:t>
      </w:r>
      <w:r w:rsidRPr="00F6111E">
        <w:t>: Automate data extraction and transform JSON into a relational format.</w:t>
      </w:r>
    </w:p>
    <w:p w14:paraId="23D1998C" w14:textId="77777777" w:rsidR="00334900" w:rsidRPr="00F6111E" w:rsidRDefault="00334900" w:rsidP="00334900">
      <w:pPr>
        <w:numPr>
          <w:ilvl w:val="0"/>
          <w:numId w:val="21"/>
        </w:numPr>
      </w:pPr>
      <w:r w:rsidRPr="00F6111E">
        <w:rPr>
          <w:b/>
          <w:bCs/>
        </w:rPr>
        <w:t>Streamlit App</w:t>
      </w:r>
      <w:r w:rsidRPr="00F6111E">
        <w:t>: Interactive tool for exploring and visualizing competition data.</w:t>
      </w:r>
    </w:p>
    <w:p w14:paraId="3AFC4BCD" w14:textId="77777777" w:rsidR="00334900" w:rsidRPr="00F6111E" w:rsidRDefault="00334900" w:rsidP="00334900">
      <w:pPr>
        <w:numPr>
          <w:ilvl w:val="0"/>
          <w:numId w:val="21"/>
        </w:numPr>
      </w:pPr>
      <w:r w:rsidRPr="00F6111E">
        <w:rPr>
          <w:b/>
          <w:bCs/>
        </w:rPr>
        <w:t>Documentation</w:t>
      </w:r>
      <w:r w:rsidRPr="00F6111E">
        <w:t>: Detailed report on workflow, schema design, challenges, and insights.</w:t>
      </w:r>
    </w:p>
    <w:p w14:paraId="7BF4DD4C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lastRenderedPageBreak/>
        <w:t>Project Guidelines</w:t>
      </w:r>
    </w:p>
    <w:p w14:paraId="7BDAA70A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Coding Standards</w:t>
      </w:r>
    </w:p>
    <w:p w14:paraId="0E472358" w14:textId="77777777" w:rsidR="00334900" w:rsidRPr="00F6111E" w:rsidRDefault="00334900" w:rsidP="00334900">
      <w:pPr>
        <w:numPr>
          <w:ilvl w:val="0"/>
          <w:numId w:val="22"/>
        </w:numPr>
      </w:pPr>
      <w:r w:rsidRPr="00F6111E">
        <w:t>Use meaningful names for variables, functions, and database tables.</w:t>
      </w:r>
    </w:p>
    <w:p w14:paraId="5A23B26C" w14:textId="77777777" w:rsidR="00334900" w:rsidRPr="00F6111E" w:rsidRDefault="00334900" w:rsidP="00334900">
      <w:pPr>
        <w:numPr>
          <w:ilvl w:val="0"/>
          <w:numId w:val="22"/>
        </w:numPr>
      </w:pPr>
      <w:r w:rsidRPr="00F6111E">
        <w:t>Follow PEP 8 guidelines for Python code.</w:t>
      </w:r>
    </w:p>
    <w:p w14:paraId="2680AFB4" w14:textId="77777777" w:rsidR="00334900" w:rsidRPr="00F6111E" w:rsidRDefault="00334900" w:rsidP="00334900">
      <w:pPr>
        <w:numPr>
          <w:ilvl w:val="0"/>
          <w:numId w:val="22"/>
        </w:numPr>
      </w:pPr>
      <w:r w:rsidRPr="00F6111E">
        <w:t>Modularize code into functions or classes for better readability and reusability.</w:t>
      </w:r>
    </w:p>
    <w:p w14:paraId="31E15765" w14:textId="77777777" w:rsidR="00334900" w:rsidRPr="00F6111E" w:rsidRDefault="00334900" w:rsidP="00334900">
      <w:pPr>
        <w:numPr>
          <w:ilvl w:val="0"/>
          <w:numId w:val="22"/>
        </w:numPr>
      </w:pPr>
      <w:r w:rsidRPr="00F6111E">
        <w:t>Implement error handling for API errors and SQL exceptions.</w:t>
      </w:r>
    </w:p>
    <w:p w14:paraId="2CE290B7" w14:textId="77777777" w:rsidR="00334900" w:rsidRPr="00F6111E" w:rsidRDefault="00334900" w:rsidP="00334900">
      <w:pPr>
        <w:numPr>
          <w:ilvl w:val="0"/>
          <w:numId w:val="22"/>
        </w:numPr>
      </w:pPr>
      <w:r w:rsidRPr="00F6111E">
        <w:t>Document code with docstrings and comments.</w:t>
      </w:r>
    </w:p>
    <w:p w14:paraId="0AD679DA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SQL Database Practices</w:t>
      </w:r>
    </w:p>
    <w:p w14:paraId="610D4A9A" w14:textId="77777777" w:rsidR="00334900" w:rsidRPr="00F6111E" w:rsidRDefault="00334900" w:rsidP="00334900">
      <w:pPr>
        <w:numPr>
          <w:ilvl w:val="0"/>
          <w:numId w:val="23"/>
        </w:numPr>
      </w:pPr>
      <w:r w:rsidRPr="00F6111E">
        <w:t>Normalize tables to avoid redundancy and ensure efficient data storage.</w:t>
      </w:r>
    </w:p>
    <w:p w14:paraId="55F3EECE" w14:textId="77777777" w:rsidR="00334900" w:rsidRPr="00F6111E" w:rsidRDefault="00334900" w:rsidP="00334900">
      <w:pPr>
        <w:numPr>
          <w:ilvl w:val="0"/>
          <w:numId w:val="23"/>
        </w:numPr>
      </w:pPr>
      <w:r w:rsidRPr="00F6111E">
        <w:t>Use indexes to optimize query performance.</w:t>
      </w:r>
    </w:p>
    <w:p w14:paraId="0A1D2E27" w14:textId="77777777" w:rsidR="00334900" w:rsidRPr="00F6111E" w:rsidRDefault="00334900" w:rsidP="00334900">
      <w:pPr>
        <w:numPr>
          <w:ilvl w:val="0"/>
          <w:numId w:val="23"/>
        </w:numPr>
      </w:pPr>
      <w:r w:rsidRPr="00F6111E">
        <w:t>Follow consistent naming conventions for tables and fields.</w:t>
      </w:r>
    </w:p>
    <w:p w14:paraId="1C80556D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Streamlit Application Development</w:t>
      </w:r>
    </w:p>
    <w:p w14:paraId="025A067A" w14:textId="77777777" w:rsidR="00334900" w:rsidRPr="00F6111E" w:rsidRDefault="00334900" w:rsidP="00334900">
      <w:pPr>
        <w:numPr>
          <w:ilvl w:val="0"/>
          <w:numId w:val="24"/>
        </w:numPr>
      </w:pPr>
      <w:r w:rsidRPr="00F6111E">
        <w:t>Ensure the UI is responsive with interactive widgets for filters.</w:t>
      </w:r>
    </w:p>
    <w:p w14:paraId="52B71B8F" w14:textId="77777777" w:rsidR="00334900" w:rsidRPr="00F6111E" w:rsidRDefault="00334900" w:rsidP="00334900">
      <w:pPr>
        <w:numPr>
          <w:ilvl w:val="0"/>
          <w:numId w:val="24"/>
        </w:numPr>
      </w:pPr>
      <w:r w:rsidRPr="00F6111E">
        <w:t>Maintain a minimalist design for a smooth user experience.</w:t>
      </w:r>
    </w:p>
    <w:p w14:paraId="55A9215B" w14:textId="77777777" w:rsidR="00334900" w:rsidRPr="00F6111E" w:rsidRDefault="00334900" w:rsidP="00334900">
      <w:pPr>
        <w:numPr>
          <w:ilvl w:val="0"/>
          <w:numId w:val="24"/>
        </w:numPr>
      </w:pPr>
      <w:r w:rsidRPr="00F6111E">
        <w:t>Optimize performance by avoiding loading all data at once; use pagination or batch processing.</w:t>
      </w:r>
    </w:p>
    <w:p w14:paraId="547179D2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General Best Practices</w:t>
      </w:r>
    </w:p>
    <w:p w14:paraId="205B5E5C" w14:textId="77777777" w:rsidR="00334900" w:rsidRPr="00F6111E" w:rsidRDefault="00334900" w:rsidP="00334900">
      <w:pPr>
        <w:numPr>
          <w:ilvl w:val="0"/>
          <w:numId w:val="25"/>
        </w:numPr>
      </w:pPr>
      <w:r w:rsidRPr="00F6111E">
        <w:t>Test each component (API requests, SQL queries, Streamlit app) frequently during development.</w:t>
      </w:r>
    </w:p>
    <w:p w14:paraId="6C3FA691" w14:textId="77777777" w:rsidR="00334900" w:rsidRPr="00F6111E" w:rsidRDefault="00334900" w:rsidP="00334900">
      <w:pPr>
        <w:numPr>
          <w:ilvl w:val="0"/>
          <w:numId w:val="25"/>
        </w:numPr>
      </w:pPr>
      <w:r w:rsidRPr="00F6111E">
        <w:t>Maintain backups of the SQL database and code.</w:t>
      </w:r>
    </w:p>
    <w:p w14:paraId="60E5FCE3" w14:textId="77777777" w:rsidR="00334900" w:rsidRPr="00F6111E" w:rsidRDefault="00334900" w:rsidP="00334900">
      <w:pPr>
        <w:numPr>
          <w:ilvl w:val="0"/>
          <w:numId w:val="25"/>
        </w:numPr>
      </w:pPr>
      <w:r w:rsidRPr="00F6111E">
        <w:t>Provide a README file with setup instructions, project objectives, and a demo walkthrough.</w:t>
      </w:r>
    </w:p>
    <w:p w14:paraId="7223862D" w14:textId="77777777" w:rsidR="00334900" w:rsidRPr="00F6111E" w:rsidRDefault="00334900" w:rsidP="00334900">
      <w:pPr>
        <w:rPr>
          <w:b/>
          <w:bCs/>
        </w:rPr>
      </w:pPr>
      <w:r w:rsidRPr="00F6111E">
        <w:rPr>
          <w:b/>
          <w:bCs/>
        </w:rPr>
        <w:t>Technical Tags</w:t>
      </w:r>
    </w:p>
    <w:p w14:paraId="57DF53E6" w14:textId="77777777" w:rsidR="00334900" w:rsidRPr="00F6111E" w:rsidRDefault="00334900" w:rsidP="00334900">
      <w:pPr>
        <w:numPr>
          <w:ilvl w:val="0"/>
          <w:numId w:val="26"/>
        </w:numPr>
      </w:pPr>
      <w:r w:rsidRPr="00F6111E">
        <w:rPr>
          <w:b/>
          <w:bCs/>
        </w:rPr>
        <w:t>Languages</w:t>
      </w:r>
      <w:r w:rsidRPr="00F6111E">
        <w:t>: Python</w:t>
      </w:r>
    </w:p>
    <w:p w14:paraId="2DA27998" w14:textId="77777777" w:rsidR="00334900" w:rsidRPr="00F6111E" w:rsidRDefault="00334900" w:rsidP="00334900">
      <w:pPr>
        <w:numPr>
          <w:ilvl w:val="0"/>
          <w:numId w:val="26"/>
        </w:numPr>
      </w:pPr>
      <w:r w:rsidRPr="00F6111E">
        <w:rPr>
          <w:b/>
          <w:bCs/>
        </w:rPr>
        <w:t>Database</w:t>
      </w:r>
      <w:r w:rsidRPr="00F6111E">
        <w:t>: MySQL/PostgreSQL</w:t>
      </w:r>
    </w:p>
    <w:p w14:paraId="4D1F8A4B" w14:textId="77777777" w:rsidR="00334900" w:rsidRPr="00F6111E" w:rsidRDefault="00334900" w:rsidP="00334900">
      <w:pPr>
        <w:numPr>
          <w:ilvl w:val="0"/>
          <w:numId w:val="26"/>
        </w:numPr>
      </w:pPr>
      <w:r w:rsidRPr="00F6111E">
        <w:rPr>
          <w:b/>
          <w:bCs/>
        </w:rPr>
        <w:t>Application</w:t>
      </w:r>
      <w:r w:rsidRPr="00F6111E">
        <w:t>: Streamlit</w:t>
      </w:r>
    </w:p>
    <w:p w14:paraId="4E09436D" w14:textId="77777777" w:rsidR="00334900" w:rsidRDefault="00334900" w:rsidP="00334900">
      <w:pPr>
        <w:numPr>
          <w:ilvl w:val="0"/>
          <w:numId w:val="26"/>
        </w:numPr>
      </w:pPr>
      <w:r w:rsidRPr="00F6111E">
        <w:rPr>
          <w:b/>
          <w:bCs/>
        </w:rPr>
        <w:t>API Integration</w:t>
      </w:r>
      <w:r w:rsidRPr="00F6111E">
        <w:t>: SportRadar API</w:t>
      </w:r>
    </w:p>
    <w:p w14:paraId="3C767BF5" w14:textId="68F2B8FC" w:rsidR="00A86CC1" w:rsidRPr="002C0A93" w:rsidRDefault="00A86CC1" w:rsidP="002C0A93">
      <w:pPr>
        <w:ind w:left="720"/>
        <w:jc w:val="center"/>
        <w:rPr>
          <w:b/>
          <w:bCs/>
          <w:sz w:val="32"/>
          <w:szCs w:val="32"/>
          <w:u w:val="single"/>
        </w:rPr>
      </w:pPr>
      <w:r w:rsidRPr="002C0A93">
        <w:rPr>
          <w:b/>
          <w:bCs/>
          <w:sz w:val="32"/>
          <w:szCs w:val="32"/>
          <w:u w:val="single"/>
        </w:rPr>
        <w:lastRenderedPageBreak/>
        <w:t>Python Code For Extracting Data from API</w:t>
      </w:r>
    </w:p>
    <w:p w14:paraId="7DD5C3C1" w14:textId="77777777" w:rsidR="00D45729" w:rsidRDefault="00D45729" w:rsidP="00D45729">
      <w:pPr>
        <w:ind w:left="720"/>
      </w:pPr>
    </w:p>
    <w:p w14:paraId="0CC3B4EF" w14:textId="255CBF7E" w:rsidR="00D45729" w:rsidRPr="006224FC" w:rsidRDefault="002C0A93" w:rsidP="006224FC">
      <w:pPr>
        <w:ind w:left="720"/>
        <w:rPr>
          <w:b/>
          <w:bCs/>
          <w:sz w:val="32"/>
          <w:szCs w:val="32"/>
        </w:rPr>
      </w:pPr>
      <w:r w:rsidRPr="006224FC">
        <w:rPr>
          <w:b/>
          <w:bCs/>
          <w:sz w:val="32"/>
          <w:szCs w:val="32"/>
        </w:rPr>
        <w:t>1)</w:t>
      </w:r>
      <w:r w:rsidR="00D45729" w:rsidRPr="006224FC">
        <w:rPr>
          <w:b/>
          <w:bCs/>
          <w:sz w:val="32"/>
          <w:szCs w:val="32"/>
        </w:rPr>
        <w:t xml:space="preserve">  fetch_complexes.ipynb</w:t>
      </w:r>
    </w:p>
    <w:p w14:paraId="4B00E501" w14:textId="77777777" w:rsidR="00D45729" w:rsidRDefault="00D45729" w:rsidP="00D45729">
      <w:pPr>
        <w:ind w:left="720"/>
      </w:pPr>
    </w:p>
    <w:p w14:paraId="7C5E2955" w14:textId="77777777" w:rsidR="00D45729" w:rsidRDefault="00D45729" w:rsidP="00D45729">
      <w:pPr>
        <w:ind w:left="720"/>
      </w:pPr>
      <w:r>
        <w:t>pip install pymysql</w:t>
      </w:r>
    </w:p>
    <w:p w14:paraId="43649724" w14:textId="77777777" w:rsidR="00D45729" w:rsidRDefault="00D45729" w:rsidP="00D45729">
      <w:pPr>
        <w:ind w:left="720"/>
      </w:pPr>
    </w:p>
    <w:p w14:paraId="05072443" w14:textId="77777777" w:rsidR="00D45729" w:rsidRDefault="00D45729" w:rsidP="00D45729">
      <w:pPr>
        <w:ind w:left="720"/>
      </w:pPr>
      <w:r>
        <w:t>import pymysql</w:t>
      </w:r>
    </w:p>
    <w:p w14:paraId="7E06CC31" w14:textId="77777777" w:rsidR="00D45729" w:rsidRDefault="00D45729" w:rsidP="00D45729">
      <w:pPr>
        <w:ind w:left="720"/>
      </w:pPr>
      <w:r>
        <w:t>import requests</w:t>
      </w:r>
    </w:p>
    <w:p w14:paraId="65D47A4C" w14:textId="77777777" w:rsidR="00D45729" w:rsidRDefault="00D45729" w:rsidP="00D45729">
      <w:pPr>
        <w:ind w:left="720"/>
      </w:pPr>
    </w:p>
    <w:p w14:paraId="23649140" w14:textId="77777777" w:rsidR="00D45729" w:rsidRDefault="00D45729" w:rsidP="00D45729">
      <w:pPr>
        <w:ind w:left="720"/>
      </w:pPr>
      <w:r>
        <w:t xml:space="preserve"># API details </w:t>
      </w:r>
    </w:p>
    <w:p w14:paraId="6424FD58" w14:textId="7C4DFC7F" w:rsidR="00D45729" w:rsidRDefault="00D45729" w:rsidP="00D45729">
      <w:pPr>
        <w:ind w:left="720"/>
      </w:pPr>
      <w:r>
        <w:t>api_key="9vwTpZnV8T3jHXHKfp</w:t>
      </w:r>
      <w:r w:rsidR="003373F9">
        <w:t>*****************</w:t>
      </w:r>
      <w:r>
        <w:t>"</w:t>
      </w:r>
    </w:p>
    <w:p w14:paraId="7A18028A" w14:textId="77777777" w:rsidR="00D45729" w:rsidRDefault="00D45729" w:rsidP="00D45729">
      <w:pPr>
        <w:ind w:left="720"/>
      </w:pPr>
      <w:r>
        <w:t># Fetch data from API</w:t>
      </w:r>
    </w:p>
    <w:p w14:paraId="062665B7" w14:textId="77777777" w:rsidR="00D45729" w:rsidRDefault="00D45729" w:rsidP="00D45729">
      <w:pPr>
        <w:ind w:left="720"/>
      </w:pPr>
      <w:r>
        <w:t>url = f"https://api.sportradar.com/tennis/trial/v3/en/complexes.json?api_key={api_key}"</w:t>
      </w:r>
    </w:p>
    <w:p w14:paraId="0A18E172" w14:textId="77777777" w:rsidR="00D45729" w:rsidRDefault="00D45729" w:rsidP="00D45729">
      <w:pPr>
        <w:ind w:left="720"/>
      </w:pPr>
      <w:r>
        <w:t>data = requests.get(url).json()</w:t>
      </w:r>
    </w:p>
    <w:p w14:paraId="778D7C39" w14:textId="77777777" w:rsidR="00D45729" w:rsidRDefault="00D45729" w:rsidP="00D45729">
      <w:pPr>
        <w:ind w:left="720"/>
      </w:pPr>
    </w:p>
    <w:p w14:paraId="09E37E30" w14:textId="77777777" w:rsidR="00D45729" w:rsidRDefault="00D45729" w:rsidP="00D45729">
      <w:pPr>
        <w:ind w:left="720"/>
      </w:pPr>
      <w:r>
        <w:t># Connect using PyMySQL</w:t>
      </w:r>
    </w:p>
    <w:p w14:paraId="776CA511" w14:textId="77777777" w:rsidR="00D45729" w:rsidRDefault="00D45729" w:rsidP="00D45729">
      <w:pPr>
        <w:ind w:left="720"/>
      </w:pPr>
      <w:r>
        <w:t>conn = pymysql.connect(</w:t>
      </w:r>
    </w:p>
    <w:p w14:paraId="1E056EC5" w14:textId="6E3B9032" w:rsidR="00D45729" w:rsidRDefault="00D45729" w:rsidP="00D45729">
      <w:pPr>
        <w:ind w:left="720"/>
      </w:pPr>
      <w:r>
        <w:t xml:space="preserve">    host="</w:t>
      </w:r>
      <w:r w:rsidR="003373F9">
        <w:t>host_name</w:t>
      </w:r>
      <w:r>
        <w:t>",</w:t>
      </w:r>
    </w:p>
    <w:p w14:paraId="51773D21" w14:textId="77777777" w:rsidR="00D45729" w:rsidRDefault="00D45729" w:rsidP="00D45729">
      <w:pPr>
        <w:ind w:left="720"/>
      </w:pPr>
      <w:r>
        <w:t xml:space="preserve">    user="root",</w:t>
      </w:r>
    </w:p>
    <w:p w14:paraId="6670F25A" w14:textId="5E04C3F4" w:rsidR="00D45729" w:rsidRDefault="00D45729" w:rsidP="00D45729">
      <w:pPr>
        <w:ind w:left="720"/>
      </w:pPr>
      <w:r>
        <w:t xml:space="preserve">    password="</w:t>
      </w:r>
      <w:r w:rsidR="003373F9">
        <w:t>Password</w:t>
      </w:r>
      <w:r>
        <w:t>",</w:t>
      </w:r>
    </w:p>
    <w:p w14:paraId="160E5EF5" w14:textId="77777777" w:rsidR="00D45729" w:rsidRDefault="00D45729" w:rsidP="00D45729">
      <w:pPr>
        <w:ind w:left="720"/>
      </w:pPr>
      <w:r>
        <w:t xml:space="preserve">    database="tennis"</w:t>
      </w:r>
    </w:p>
    <w:p w14:paraId="405DA4EF" w14:textId="77777777" w:rsidR="00D45729" w:rsidRDefault="00D45729" w:rsidP="00D45729">
      <w:pPr>
        <w:ind w:left="720"/>
      </w:pPr>
      <w:r>
        <w:t>)</w:t>
      </w:r>
    </w:p>
    <w:p w14:paraId="638D4D0C" w14:textId="77777777" w:rsidR="00D45729" w:rsidRDefault="00D45729" w:rsidP="00D45729">
      <w:pPr>
        <w:ind w:left="720"/>
      </w:pPr>
      <w:r>
        <w:t>cursor = conn.cursor()</w:t>
      </w:r>
    </w:p>
    <w:p w14:paraId="3ED1B899" w14:textId="77777777" w:rsidR="00D45729" w:rsidRDefault="00D45729" w:rsidP="00D45729">
      <w:pPr>
        <w:ind w:left="720"/>
      </w:pPr>
    </w:p>
    <w:p w14:paraId="0EA3AD5C" w14:textId="77777777" w:rsidR="00D45729" w:rsidRDefault="00D45729" w:rsidP="00D45729">
      <w:pPr>
        <w:ind w:left="720"/>
      </w:pPr>
      <w:r>
        <w:lastRenderedPageBreak/>
        <w:t># Insert complexes and venues</w:t>
      </w:r>
    </w:p>
    <w:p w14:paraId="383E6BDA" w14:textId="77777777" w:rsidR="00D45729" w:rsidRDefault="00D45729" w:rsidP="00D45729">
      <w:pPr>
        <w:ind w:left="720"/>
      </w:pPr>
      <w:r>
        <w:t>for comp in data.get("complexes", []):</w:t>
      </w:r>
    </w:p>
    <w:p w14:paraId="4DBC6455" w14:textId="77777777" w:rsidR="00D45729" w:rsidRDefault="00D45729" w:rsidP="00D45729">
      <w:pPr>
        <w:ind w:left="720"/>
      </w:pPr>
      <w:r>
        <w:t xml:space="preserve">    cursor.execute("""</w:t>
      </w:r>
    </w:p>
    <w:p w14:paraId="4F61FE6C" w14:textId="77777777" w:rsidR="00D45729" w:rsidRDefault="00D45729" w:rsidP="00D45729">
      <w:pPr>
        <w:ind w:left="720"/>
      </w:pPr>
      <w:r>
        <w:t xml:space="preserve">        INSERT INTO Complexes (complex_id, complex_name) </w:t>
      </w:r>
    </w:p>
    <w:p w14:paraId="7D6A6480" w14:textId="77777777" w:rsidR="00D45729" w:rsidRDefault="00D45729" w:rsidP="00D45729">
      <w:pPr>
        <w:ind w:left="720"/>
      </w:pPr>
      <w:r>
        <w:t xml:space="preserve">        VALUES (%s, %s) </w:t>
      </w:r>
    </w:p>
    <w:p w14:paraId="759E7896" w14:textId="77777777" w:rsidR="00D45729" w:rsidRDefault="00D45729" w:rsidP="00D45729">
      <w:pPr>
        <w:ind w:left="720"/>
      </w:pPr>
      <w:r>
        <w:t xml:space="preserve">        ON DUPLICATE KEY UPDATE complex_name = %s</w:t>
      </w:r>
    </w:p>
    <w:p w14:paraId="5B84F685" w14:textId="77777777" w:rsidR="00D45729" w:rsidRDefault="00D45729" w:rsidP="00D45729">
      <w:pPr>
        <w:ind w:left="720"/>
      </w:pPr>
      <w:r>
        <w:t xml:space="preserve">    """, (comp["id"], comp["name"], comp["name"]))</w:t>
      </w:r>
    </w:p>
    <w:p w14:paraId="16F2390A" w14:textId="77777777" w:rsidR="00D45729" w:rsidRDefault="00D45729" w:rsidP="00D45729">
      <w:pPr>
        <w:ind w:left="720"/>
      </w:pPr>
    </w:p>
    <w:p w14:paraId="6582FD9C" w14:textId="77777777" w:rsidR="00D45729" w:rsidRDefault="00D45729" w:rsidP="00D45729">
      <w:pPr>
        <w:ind w:left="720"/>
      </w:pPr>
      <w:r>
        <w:t xml:space="preserve">    for v in comp.get("venues", []):</w:t>
      </w:r>
    </w:p>
    <w:p w14:paraId="6D4846BA" w14:textId="77777777" w:rsidR="00D45729" w:rsidRDefault="00D45729" w:rsidP="00D45729">
      <w:pPr>
        <w:ind w:left="720"/>
      </w:pPr>
      <w:r>
        <w:t xml:space="preserve">        cursor.execute("""</w:t>
      </w:r>
    </w:p>
    <w:p w14:paraId="08CE2D7B" w14:textId="77777777" w:rsidR="00D45729" w:rsidRDefault="00D45729" w:rsidP="00D45729">
      <w:pPr>
        <w:ind w:left="720"/>
      </w:pPr>
      <w:r>
        <w:t xml:space="preserve">            INSERT INTO Venues (venue_id, venue_name, city_name, country_name, country_code, timezone, complex_id)</w:t>
      </w:r>
    </w:p>
    <w:p w14:paraId="68B38E57" w14:textId="77777777" w:rsidR="00D45729" w:rsidRDefault="00D45729" w:rsidP="00D45729">
      <w:pPr>
        <w:ind w:left="720"/>
      </w:pPr>
      <w:r>
        <w:t xml:space="preserve">            VALUES (%s, %s, %s, %s, %s, %s, %s)</w:t>
      </w:r>
    </w:p>
    <w:p w14:paraId="4B688475" w14:textId="77777777" w:rsidR="00D45729" w:rsidRDefault="00D45729" w:rsidP="00D45729">
      <w:pPr>
        <w:ind w:left="720"/>
      </w:pPr>
      <w:r>
        <w:t xml:space="preserve">            ON DUPLICATE KEY UPDATE </w:t>
      </w:r>
    </w:p>
    <w:p w14:paraId="03AE6914" w14:textId="77777777" w:rsidR="00D45729" w:rsidRDefault="00D45729" w:rsidP="00D45729">
      <w:pPr>
        <w:ind w:left="720"/>
      </w:pPr>
      <w:r>
        <w:t xml:space="preserve">                venue_name = VALUES(venue_name),</w:t>
      </w:r>
    </w:p>
    <w:p w14:paraId="5501DF4F" w14:textId="77777777" w:rsidR="00D45729" w:rsidRDefault="00D45729" w:rsidP="00D45729">
      <w:pPr>
        <w:ind w:left="720"/>
      </w:pPr>
      <w:r>
        <w:t xml:space="preserve">                city_name = VALUES(city_name),</w:t>
      </w:r>
    </w:p>
    <w:p w14:paraId="43E0B8A2" w14:textId="77777777" w:rsidR="00D45729" w:rsidRDefault="00D45729" w:rsidP="00D45729">
      <w:pPr>
        <w:ind w:left="720"/>
      </w:pPr>
      <w:r>
        <w:t xml:space="preserve">                country_name = VALUES(country_name),</w:t>
      </w:r>
    </w:p>
    <w:p w14:paraId="1F17FE03" w14:textId="77777777" w:rsidR="00D45729" w:rsidRDefault="00D45729" w:rsidP="00D45729">
      <w:pPr>
        <w:ind w:left="720"/>
      </w:pPr>
      <w:r>
        <w:t xml:space="preserve">                country_code = VALUES(country_code),</w:t>
      </w:r>
    </w:p>
    <w:p w14:paraId="767886CA" w14:textId="77777777" w:rsidR="00D45729" w:rsidRDefault="00D45729" w:rsidP="00D45729">
      <w:pPr>
        <w:ind w:left="720"/>
      </w:pPr>
      <w:r>
        <w:t xml:space="preserve">                timezone = VALUES(timezone),</w:t>
      </w:r>
    </w:p>
    <w:p w14:paraId="08D7DB16" w14:textId="77777777" w:rsidR="00D45729" w:rsidRDefault="00D45729" w:rsidP="00D45729">
      <w:pPr>
        <w:ind w:left="720"/>
      </w:pPr>
      <w:r>
        <w:t xml:space="preserve">                complex_id = VALUES(complex_id)</w:t>
      </w:r>
    </w:p>
    <w:p w14:paraId="5BFC9D74" w14:textId="77777777" w:rsidR="00D45729" w:rsidRDefault="00D45729" w:rsidP="00D45729">
      <w:pPr>
        <w:ind w:left="720"/>
      </w:pPr>
      <w:r>
        <w:t xml:space="preserve">        """, (</w:t>
      </w:r>
    </w:p>
    <w:p w14:paraId="05314968" w14:textId="77777777" w:rsidR="00D45729" w:rsidRDefault="00D45729" w:rsidP="00D45729">
      <w:pPr>
        <w:ind w:left="720"/>
      </w:pPr>
      <w:r>
        <w:t xml:space="preserve">            v["id"],</w:t>
      </w:r>
    </w:p>
    <w:p w14:paraId="4ED9BB3A" w14:textId="77777777" w:rsidR="00D45729" w:rsidRDefault="00D45729" w:rsidP="00D45729">
      <w:pPr>
        <w:ind w:left="720"/>
      </w:pPr>
      <w:r>
        <w:t xml:space="preserve">            v["name"],</w:t>
      </w:r>
    </w:p>
    <w:p w14:paraId="11F06C80" w14:textId="77777777" w:rsidR="00D45729" w:rsidRDefault="00D45729" w:rsidP="00D45729">
      <w:pPr>
        <w:ind w:left="720"/>
      </w:pPr>
      <w:r>
        <w:t xml:space="preserve">            v["city_name"],</w:t>
      </w:r>
    </w:p>
    <w:p w14:paraId="4F7F2877" w14:textId="77777777" w:rsidR="00D45729" w:rsidRDefault="00D45729" w:rsidP="00D45729">
      <w:pPr>
        <w:ind w:left="720"/>
      </w:pPr>
      <w:r>
        <w:t xml:space="preserve">            v["country_name"],</w:t>
      </w:r>
    </w:p>
    <w:p w14:paraId="5C403F63" w14:textId="77777777" w:rsidR="00D45729" w:rsidRDefault="00D45729" w:rsidP="00D45729">
      <w:pPr>
        <w:ind w:left="720"/>
      </w:pPr>
      <w:r>
        <w:t xml:space="preserve">            v["country_code"],</w:t>
      </w:r>
    </w:p>
    <w:p w14:paraId="27CC90DC" w14:textId="77777777" w:rsidR="00D45729" w:rsidRDefault="00D45729" w:rsidP="00D45729">
      <w:pPr>
        <w:ind w:left="720"/>
      </w:pPr>
      <w:r>
        <w:lastRenderedPageBreak/>
        <w:t xml:space="preserve">            v["timezone"],</w:t>
      </w:r>
    </w:p>
    <w:p w14:paraId="6DDDFDDE" w14:textId="77777777" w:rsidR="00D45729" w:rsidRDefault="00D45729" w:rsidP="00D45729">
      <w:pPr>
        <w:ind w:left="720"/>
      </w:pPr>
      <w:r>
        <w:t xml:space="preserve">            comp["id"]</w:t>
      </w:r>
    </w:p>
    <w:p w14:paraId="78612575" w14:textId="77777777" w:rsidR="00D45729" w:rsidRDefault="00D45729" w:rsidP="00D45729">
      <w:pPr>
        <w:ind w:left="720"/>
      </w:pPr>
      <w:r>
        <w:t xml:space="preserve">        ))</w:t>
      </w:r>
    </w:p>
    <w:p w14:paraId="41E6E46D" w14:textId="77777777" w:rsidR="00D45729" w:rsidRDefault="00D45729" w:rsidP="00D45729">
      <w:pPr>
        <w:ind w:left="720"/>
      </w:pPr>
    </w:p>
    <w:p w14:paraId="51D60B3A" w14:textId="77777777" w:rsidR="00D45729" w:rsidRDefault="00D45729" w:rsidP="00D45729">
      <w:pPr>
        <w:ind w:left="720"/>
      </w:pPr>
      <w:r>
        <w:t># Finalize and close</w:t>
      </w:r>
    </w:p>
    <w:p w14:paraId="1B79A3E9" w14:textId="77777777" w:rsidR="00D45729" w:rsidRDefault="00D45729" w:rsidP="00D45729">
      <w:pPr>
        <w:ind w:left="720"/>
      </w:pPr>
      <w:r>
        <w:t>conn.commit()</w:t>
      </w:r>
    </w:p>
    <w:p w14:paraId="2491F471" w14:textId="77777777" w:rsidR="00D45729" w:rsidRDefault="00D45729" w:rsidP="00D45729">
      <w:pPr>
        <w:ind w:left="720"/>
      </w:pPr>
      <w:r>
        <w:t>cursor.close()</w:t>
      </w:r>
    </w:p>
    <w:p w14:paraId="0E5B61E1" w14:textId="77777777" w:rsidR="00D45729" w:rsidRDefault="00D45729" w:rsidP="00D45729">
      <w:pPr>
        <w:ind w:left="720"/>
      </w:pPr>
      <w:r>
        <w:t>conn.close()</w:t>
      </w:r>
    </w:p>
    <w:p w14:paraId="62C6AB82" w14:textId="77777777" w:rsidR="00D45729" w:rsidRDefault="00D45729" w:rsidP="00D45729">
      <w:pPr>
        <w:ind w:left="720"/>
      </w:pPr>
    </w:p>
    <w:p w14:paraId="7AAE91F5" w14:textId="77777777" w:rsidR="00D45729" w:rsidRDefault="00D45729" w:rsidP="00D45729">
      <w:pPr>
        <w:ind w:left="720"/>
      </w:pPr>
    </w:p>
    <w:p w14:paraId="16226E40" w14:textId="77777777" w:rsidR="00D45729" w:rsidRDefault="00D45729" w:rsidP="00D45729">
      <w:pPr>
        <w:ind w:left="720"/>
      </w:pPr>
    </w:p>
    <w:p w14:paraId="41EC45AC" w14:textId="77777777" w:rsidR="00D45729" w:rsidRDefault="00D45729" w:rsidP="00D45729">
      <w:pPr>
        <w:ind w:left="720"/>
      </w:pPr>
    </w:p>
    <w:p w14:paraId="2039A8B5" w14:textId="33CEB758" w:rsidR="00D45729" w:rsidRPr="00524714" w:rsidRDefault="003373F9" w:rsidP="00D45729">
      <w:pPr>
        <w:ind w:left="720"/>
        <w:rPr>
          <w:b/>
          <w:bCs/>
          <w:sz w:val="32"/>
          <w:szCs w:val="32"/>
        </w:rPr>
      </w:pPr>
      <w:r w:rsidRPr="00524714">
        <w:rPr>
          <w:b/>
          <w:bCs/>
          <w:sz w:val="32"/>
          <w:szCs w:val="32"/>
        </w:rPr>
        <w:t xml:space="preserve">2) </w:t>
      </w:r>
      <w:r w:rsidR="00D45729" w:rsidRPr="00524714">
        <w:rPr>
          <w:b/>
          <w:bCs/>
          <w:sz w:val="32"/>
          <w:szCs w:val="32"/>
        </w:rPr>
        <w:t xml:space="preserve"> fetch_rankings.ipynb</w:t>
      </w:r>
    </w:p>
    <w:p w14:paraId="5F09FDB2" w14:textId="77777777" w:rsidR="00D45729" w:rsidRDefault="00D45729" w:rsidP="00D45729">
      <w:pPr>
        <w:ind w:left="720"/>
      </w:pPr>
    </w:p>
    <w:p w14:paraId="1D567C9E" w14:textId="77777777" w:rsidR="00D45729" w:rsidRDefault="00D45729" w:rsidP="00D45729">
      <w:pPr>
        <w:ind w:left="720"/>
      </w:pPr>
      <w:r>
        <w:t>pip install pymysql</w:t>
      </w:r>
    </w:p>
    <w:p w14:paraId="19F782E8" w14:textId="77777777" w:rsidR="00D45729" w:rsidRDefault="00D45729" w:rsidP="00D45729">
      <w:pPr>
        <w:ind w:left="720"/>
      </w:pPr>
    </w:p>
    <w:p w14:paraId="4765B906" w14:textId="77777777" w:rsidR="00D45729" w:rsidRDefault="00D45729" w:rsidP="00D45729">
      <w:pPr>
        <w:ind w:left="720"/>
      </w:pPr>
      <w:r>
        <w:t>import requests</w:t>
      </w:r>
    </w:p>
    <w:p w14:paraId="2478049B" w14:textId="77777777" w:rsidR="00D45729" w:rsidRDefault="00D45729" w:rsidP="00D45729">
      <w:pPr>
        <w:ind w:left="720"/>
      </w:pPr>
      <w:r>
        <w:t>import pymysql</w:t>
      </w:r>
    </w:p>
    <w:p w14:paraId="2B557797" w14:textId="77777777" w:rsidR="00D45729" w:rsidRDefault="00D45729" w:rsidP="00D45729">
      <w:pPr>
        <w:ind w:left="720"/>
      </w:pPr>
    </w:p>
    <w:p w14:paraId="08D9A810" w14:textId="77777777" w:rsidR="00D45729" w:rsidRDefault="00D45729" w:rsidP="00D45729">
      <w:pPr>
        <w:ind w:left="720"/>
      </w:pPr>
      <w:r>
        <w:t># API details</w:t>
      </w:r>
    </w:p>
    <w:p w14:paraId="211116E0" w14:textId="7916FF95" w:rsidR="00D45729" w:rsidRDefault="00D45729" w:rsidP="00D45729">
      <w:pPr>
        <w:ind w:left="720"/>
      </w:pPr>
      <w:r>
        <w:t>api_key = "9vwTpZnV8T3jHXHK</w:t>
      </w:r>
      <w:r w:rsidR="003373F9">
        <w:t>****************</w:t>
      </w:r>
      <w:r>
        <w:t>"</w:t>
      </w:r>
    </w:p>
    <w:p w14:paraId="27A75788" w14:textId="77777777" w:rsidR="00D45729" w:rsidRDefault="00D45729" w:rsidP="00D45729">
      <w:pPr>
        <w:ind w:left="720"/>
      </w:pPr>
      <w:r>
        <w:t>url = f"https://api.sportradar.com/tennis/trial/v3/en/double_competitors_rankings.json?api_key={api_key}"</w:t>
      </w:r>
    </w:p>
    <w:p w14:paraId="59D5D32C" w14:textId="77777777" w:rsidR="00D45729" w:rsidRDefault="00D45729" w:rsidP="00D45729">
      <w:pPr>
        <w:ind w:left="720"/>
      </w:pPr>
    </w:p>
    <w:p w14:paraId="7B1325DC" w14:textId="77777777" w:rsidR="00D45729" w:rsidRDefault="00D45729" w:rsidP="00D45729">
      <w:pPr>
        <w:ind w:left="720"/>
      </w:pPr>
      <w:r>
        <w:t># Fetch data from API</w:t>
      </w:r>
    </w:p>
    <w:p w14:paraId="28A051D3" w14:textId="77777777" w:rsidR="00D45729" w:rsidRDefault="00D45729" w:rsidP="00D45729">
      <w:pPr>
        <w:ind w:left="720"/>
      </w:pPr>
      <w:r>
        <w:t>data = requests.get(url).json()</w:t>
      </w:r>
    </w:p>
    <w:p w14:paraId="296FCA85" w14:textId="77777777" w:rsidR="00D45729" w:rsidRDefault="00D45729" w:rsidP="00D45729">
      <w:pPr>
        <w:ind w:left="720"/>
      </w:pPr>
    </w:p>
    <w:p w14:paraId="40B91301" w14:textId="77777777" w:rsidR="00D45729" w:rsidRDefault="00D45729" w:rsidP="00D45729">
      <w:pPr>
        <w:ind w:left="720"/>
      </w:pPr>
      <w:r>
        <w:t># Connect to MySQL using PyMySQL</w:t>
      </w:r>
    </w:p>
    <w:p w14:paraId="171ADA2B" w14:textId="77777777" w:rsidR="00D45729" w:rsidRDefault="00D45729" w:rsidP="00D45729">
      <w:pPr>
        <w:ind w:left="720"/>
      </w:pPr>
      <w:r>
        <w:t>conn = pymysql.connect(</w:t>
      </w:r>
    </w:p>
    <w:p w14:paraId="7C305E10" w14:textId="2642676E" w:rsidR="00D45729" w:rsidRDefault="00D45729" w:rsidP="00D45729">
      <w:pPr>
        <w:ind w:left="720"/>
      </w:pPr>
      <w:r>
        <w:t xml:space="preserve">    host="</w:t>
      </w:r>
      <w:r w:rsidR="003373F9">
        <w:t>hsot_name</w:t>
      </w:r>
      <w:r>
        <w:t>",</w:t>
      </w:r>
    </w:p>
    <w:p w14:paraId="66957FB9" w14:textId="77777777" w:rsidR="00D45729" w:rsidRDefault="00D45729" w:rsidP="00D45729">
      <w:pPr>
        <w:ind w:left="720"/>
      </w:pPr>
      <w:r>
        <w:t xml:space="preserve">    user="root",</w:t>
      </w:r>
    </w:p>
    <w:p w14:paraId="1051DC6A" w14:textId="04E6D765" w:rsidR="00D45729" w:rsidRDefault="00D45729" w:rsidP="00D45729">
      <w:pPr>
        <w:ind w:left="720"/>
      </w:pPr>
      <w:r>
        <w:t xml:space="preserve">    password="</w:t>
      </w:r>
      <w:r w:rsidR="003373F9">
        <w:t>password</w:t>
      </w:r>
      <w:r>
        <w:t>",</w:t>
      </w:r>
    </w:p>
    <w:p w14:paraId="2F8179D1" w14:textId="77777777" w:rsidR="00D45729" w:rsidRDefault="00D45729" w:rsidP="00D45729">
      <w:pPr>
        <w:ind w:left="720"/>
      </w:pPr>
      <w:r>
        <w:t xml:space="preserve">    database="tennis"</w:t>
      </w:r>
    </w:p>
    <w:p w14:paraId="152B2051" w14:textId="77777777" w:rsidR="00D45729" w:rsidRDefault="00D45729" w:rsidP="00D45729">
      <w:pPr>
        <w:ind w:left="720"/>
      </w:pPr>
      <w:r>
        <w:t>)</w:t>
      </w:r>
    </w:p>
    <w:p w14:paraId="328391A7" w14:textId="77777777" w:rsidR="00D45729" w:rsidRDefault="00D45729" w:rsidP="00D45729">
      <w:pPr>
        <w:ind w:left="720"/>
      </w:pPr>
      <w:r>
        <w:t>cursor = conn.cursor()</w:t>
      </w:r>
    </w:p>
    <w:p w14:paraId="7C777F6B" w14:textId="77777777" w:rsidR="00D45729" w:rsidRDefault="00D45729" w:rsidP="00D45729">
      <w:pPr>
        <w:ind w:left="720"/>
      </w:pPr>
    </w:p>
    <w:p w14:paraId="0F601E37" w14:textId="77777777" w:rsidR="00D45729" w:rsidRDefault="00D45729" w:rsidP="00D45729">
      <w:pPr>
        <w:ind w:left="720"/>
      </w:pPr>
      <w:r>
        <w:t># Loop through the rankings and then through competitor_rankings</w:t>
      </w:r>
    </w:p>
    <w:p w14:paraId="7573DEA5" w14:textId="77777777" w:rsidR="00D45729" w:rsidRDefault="00D45729" w:rsidP="00D45729">
      <w:pPr>
        <w:ind w:left="720"/>
      </w:pPr>
      <w:r>
        <w:t>for ranking in data.get("rankings", []):</w:t>
      </w:r>
    </w:p>
    <w:p w14:paraId="793168C2" w14:textId="77777777" w:rsidR="00D45729" w:rsidRDefault="00D45729" w:rsidP="00D45729">
      <w:pPr>
        <w:ind w:left="720"/>
      </w:pPr>
      <w:r>
        <w:t xml:space="preserve">    for competitor_ranking in ranking.get("competitor_rankings", []):</w:t>
      </w:r>
    </w:p>
    <w:p w14:paraId="778CCE63" w14:textId="77777777" w:rsidR="00D45729" w:rsidRDefault="00D45729" w:rsidP="00D45729">
      <w:pPr>
        <w:ind w:left="720"/>
      </w:pPr>
      <w:r>
        <w:t xml:space="preserve">        c = competitor_ranking["competitor"]</w:t>
      </w:r>
    </w:p>
    <w:p w14:paraId="6FD6AC2A" w14:textId="77777777" w:rsidR="00D45729" w:rsidRDefault="00D45729" w:rsidP="00D45729">
      <w:pPr>
        <w:ind w:left="720"/>
      </w:pPr>
    </w:p>
    <w:p w14:paraId="1997BF5F" w14:textId="77777777" w:rsidR="00D45729" w:rsidRDefault="00D45729" w:rsidP="00D45729">
      <w:pPr>
        <w:ind w:left="720"/>
      </w:pPr>
      <w:r>
        <w:t xml:space="preserve">        # Insert or update Competitors table</w:t>
      </w:r>
    </w:p>
    <w:p w14:paraId="6D955994" w14:textId="77777777" w:rsidR="00D45729" w:rsidRDefault="00D45729" w:rsidP="00D45729">
      <w:pPr>
        <w:ind w:left="720"/>
      </w:pPr>
      <w:r>
        <w:t xml:space="preserve">        cursor.execute("""</w:t>
      </w:r>
    </w:p>
    <w:p w14:paraId="159A7A34" w14:textId="77777777" w:rsidR="00D45729" w:rsidRDefault="00D45729" w:rsidP="00D45729">
      <w:pPr>
        <w:ind w:left="720"/>
      </w:pPr>
      <w:r>
        <w:t xml:space="preserve">            INSERT INTO Competitor (competitor_id, name, country, country_code, abbreviation)</w:t>
      </w:r>
    </w:p>
    <w:p w14:paraId="624EE50B" w14:textId="77777777" w:rsidR="00D45729" w:rsidRDefault="00D45729" w:rsidP="00D45729">
      <w:pPr>
        <w:ind w:left="720"/>
      </w:pPr>
      <w:r>
        <w:t xml:space="preserve">            VALUES (%s, %s, %s, %s, %s)</w:t>
      </w:r>
    </w:p>
    <w:p w14:paraId="07B5D421" w14:textId="77777777" w:rsidR="00D45729" w:rsidRDefault="00D45729" w:rsidP="00D45729">
      <w:pPr>
        <w:ind w:left="720"/>
      </w:pPr>
      <w:r>
        <w:t xml:space="preserve">            ON DUPLICATE KEY UPDATE</w:t>
      </w:r>
    </w:p>
    <w:p w14:paraId="6597B680" w14:textId="77777777" w:rsidR="00D45729" w:rsidRDefault="00D45729" w:rsidP="00D45729">
      <w:pPr>
        <w:ind w:left="720"/>
      </w:pPr>
      <w:r>
        <w:t xml:space="preserve">                name = VALUES(name),</w:t>
      </w:r>
    </w:p>
    <w:p w14:paraId="08413567" w14:textId="77777777" w:rsidR="00D45729" w:rsidRDefault="00D45729" w:rsidP="00D45729">
      <w:pPr>
        <w:ind w:left="720"/>
      </w:pPr>
      <w:r>
        <w:t xml:space="preserve">                country = VALUES(country),</w:t>
      </w:r>
    </w:p>
    <w:p w14:paraId="48AA6F48" w14:textId="77777777" w:rsidR="00D45729" w:rsidRDefault="00D45729" w:rsidP="00D45729">
      <w:pPr>
        <w:ind w:left="720"/>
      </w:pPr>
      <w:r>
        <w:t xml:space="preserve">                country_code = VALUES(country_code),</w:t>
      </w:r>
    </w:p>
    <w:p w14:paraId="4D7C0635" w14:textId="77777777" w:rsidR="00D45729" w:rsidRDefault="00D45729" w:rsidP="00D45729">
      <w:pPr>
        <w:ind w:left="720"/>
      </w:pPr>
      <w:r>
        <w:t xml:space="preserve">                abbreviation = VALUES(abbreviation)</w:t>
      </w:r>
    </w:p>
    <w:p w14:paraId="2A06EC0F" w14:textId="77777777" w:rsidR="00D45729" w:rsidRDefault="00D45729" w:rsidP="00D45729">
      <w:pPr>
        <w:ind w:left="720"/>
      </w:pPr>
      <w:r>
        <w:t xml:space="preserve">        """, (c["id"], c["name"], c.get("country", ""), c.get("country_code", ""), c.get("abbreviation", "")))</w:t>
      </w:r>
    </w:p>
    <w:p w14:paraId="669AB5E4" w14:textId="77777777" w:rsidR="00D45729" w:rsidRDefault="00D45729" w:rsidP="00D45729">
      <w:pPr>
        <w:ind w:left="720"/>
      </w:pPr>
    </w:p>
    <w:p w14:paraId="5840DFBE" w14:textId="77777777" w:rsidR="00D45729" w:rsidRDefault="00D45729" w:rsidP="00D45729">
      <w:pPr>
        <w:ind w:left="720"/>
      </w:pPr>
      <w:r>
        <w:t xml:space="preserve">        # Insert into Competitor_Rankings table</w:t>
      </w:r>
    </w:p>
    <w:p w14:paraId="4BD455CA" w14:textId="77777777" w:rsidR="00D45729" w:rsidRDefault="00D45729" w:rsidP="00D45729">
      <w:pPr>
        <w:ind w:left="720"/>
      </w:pPr>
      <w:r>
        <w:t xml:space="preserve">        cursor.execute("""</w:t>
      </w:r>
    </w:p>
    <w:p w14:paraId="2BEBF116" w14:textId="77777777" w:rsidR="00D45729" w:rsidRDefault="00D45729" w:rsidP="00D45729">
      <w:pPr>
        <w:ind w:left="720"/>
      </w:pPr>
      <w:r>
        <w:t xml:space="preserve">            INSERT INTO Competitor_Rankings (`rank`, movement, points, competitions_played, competitor_id)</w:t>
      </w:r>
    </w:p>
    <w:p w14:paraId="158CB681" w14:textId="77777777" w:rsidR="00D45729" w:rsidRDefault="00D45729" w:rsidP="00D45729">
      <w:pPr>
        <w:ind w:left="720"/>
      </w:pPr>
      <w:r>
        <w:t xml:space="preserve">            VALUES (%s, %s, %s, %s, %s)</w:t>
      </w:r>
    </w:p>
    <w:p w14:paraId="524240B7" w14:textId="77777777" w:rsidR="00D45729" w:rsidRDefault="00D45729" w:rsidP="00D45729">
      <w:pPr>
        <w:ind w:left="720"/>
      </w:pPr>
      <w:r>
        <w:t xml:space="preserve">        """, (competitor_ranking["rank"], competitor_ranking.get("movement", 0), competitor_ranking.get("points", 0), competitor_ranking.get("competitions_played", 0), c["id"]))</w:t>
      </w:r>
    </w:p>
    <w:p w14:paraId="52B97BC1" w14:textId="77777777" w:rsidR="00D45729" w:rsidRDefault="00D45729" w:rsidP="00D45729">
      <w:pPr>
        <w:ind w:left="720"/>
      </w:pPr>
    </w:p>
    <w:p w14:paraId="30CD7BB2" w14:textId="77777777" w:rsidR="00D45729" w:rsidRDefault="00D45729" w:rsidP="00D45729">
      <w:pPr>
        <w:ind w:left="720"/>
      </w:pPr>
      <w:r>
        <w:t># Commit and close</w:t>
      </w:r>
    </w:p>
    <w:p w14:paraId="560F3AAC" w14:textId="77777777" w:rsidR="00D45729" w:rsidRDefault="00D45729" w:rsidP="00D45729">
      <w:pPr>
        <w:ind w:left="720"/>
      </w:pPr>
      <w:r>
        <w:t>conn.commit()</w:t>
      </w:r>
    </w:p>
    <w:p w14:paraId="214ABE9D" w14:textId="77777777" w:rsidR="00D45729" w:rsidRDefault="00D45729" w:rsidP="00D45729">
      <w:pPr>
        <w:ind w:left="720"/>
      </w:pPr>
      <w:r>
        <w:t>cursor.close()</w:t>
      </w:r>
    </w:p>
    <w:p w14:paraId="4B7F569D" w14:textId="77777777" w:rsidR="00D45729" w:rsidRDefault="00D45729" w:rsidP="00D45729">
      <w:pPr>
        <w:ind w:left="720"/>
      </w:pPr>
      <w:r>
        <w:t>conn.close()</w:t>
      </w:r>
    </w:p>
    <w:p w14:paraId="1372FB9C" w14:textId="77777777" w:rsidR="006224FC" w:rsidRDefault="006224FC" w:rsidP="00D45729">
      <w:pPr>
        <w:ind w:left="720"/>
      </w:pPr>
    </w:p>
    <w:p w14:paraId="1707BB47" w14:textId="4B0FD408" w:rsidR="006224FC" w:rsidRPr="00524714" w:rsidRDefault="006224FC" w:rsidP="006224FC">
      <w:pPr>
        <w:ind w:left="720"/>
        <w:rPr>
          <w:b/>
          <w:bCs/>
          <w:sz w:val="32"/>
          <w:szCs w:val="32"/>
        </w:rPr>
      </w:pPr>
      <w:r w:rsidRPr="00524714">
        <w:rPr>
          <w:b/>
          <w:bCs/>
          <w:sz w:val="32"/>
          <w:szCs w:val="32"/>
        </w:rPr>
        <w:t>3)</w:t>
      </w:r>
      <w:r w:rsidR="00524714" w:rsidRPr="00524714">
        <w:rPr>
          <w:b/>
          <w:bCs/>
          <w:sz w:val="32"/>
          <w:szCs w:val="32"/>
        </w:rPr>
        <w:t xml:space="preserve"> </w:t>
      </w:r>
      <w:r w:rsidRPr="00524714">
        <w:rPr>
          <w:b/>
          <w:bCs/>
          <w:sz w:val="32"/>
          <w:szCs w:val="32"/>
        </w:rPr>
        <w:t>fetch_competitions.ipynb</w:t>
      </w:r>
    </w:p>
    <w:p w14:paraId="1EA8630B" w14:textId="77777777" w:rsidR="006224FC" w:rsidRDefault="006224FC" w:rsidP="006224FC">
      <w:pPr>
        <w:ind w:left="720"/>
      </w:pPr>
    </w:p>
    <w:p w14:paraId="3CEC6514" w14:textId="77777777" w:rsidR="006224FC" w:rsidRDefault="006224FC" w:rsidP="006224FC">
      <w:pPr>
        <w:ind w:left="720"/>
      </w:pPr>
      <w:r>
        <w:t>pip install pymysql</w:t>
      </w:r>
    </w:p>
    <w:p w14:paraId="53EE8010" w14:textId="77777777" w:rsidR="006224FC" w:rsidRDefault="006224FC" w:rsidP="006224FC">
      <w:pPr>
        <w:ind w:left="720"/>
      </w:pPr>
    </w:p>
    <w:p w14:paraId="7FB3D0CE" w14:textId="77777777" w:rsidR="006224FC" w:rsidRDefault="006224FC" w:rsidP="006224FC">
      <w:pPr>
        <w:ind w:left="720"/>
      </w:pPr>
      <w:r>
        <w:t>import requests</w:t>
      </w:r>
    </w:p>
    <w:p w14:paraId="305E7DBA" w14:textId="4B1EF547" w:rsidR="006224FC" w:rsidRDefault="006224FC" w:rsidP="006224FC">
      <w:pPr>
        <w:ind w:left="720"/>
      </w:pPr>
      <w:r>
        <w:t xml:space="preserve">import pymysql  </w:t>
      </w:r>
    </w:p>
    <w:p w14:paraId="340A0B08" w14:textId="77777777" w:rsidR="006224FC" w:rsidRDefault="006224FC" w:rsidP="006224FC">
      <w:pPr>
        <w:ind w:left="720"/>
      </w:pPr>
    </w:p>
    <w:p w14:paraId="0056102C" w14:textId="77777777" w:rsidR="006224FC" w:rsidRDefault="006224FC" w:rsidP="006224FC">
      <w:pPr>
        <w:ind w:left="720"/>
      </w:pPr>
      <w:r>
        <w:t># API details</w:t>
      </w:r>
    </w:p>
    <w:p w14:paraId="00B7086F" w14:textId="682AF64A" w:rsidR="006224FC" w:rsidRDefault="006224FC" w:rsidP="006224FC">
      <w:pPr>
        <w:ind w:left="720"/>
      </w:pPr>
      <w:r>
        <w:t>api_key = "9vwTpZnV8T3jHXHKfpAU************"</w:t>
      </w:r>
    </w:p>
    <w:p w14:paraId="08CB3065" w14:textId="77777777" w:rsidR="006224FC" w:rsidRDefault="006224FC" w:rsidP="006224FC">
      <w:pPr>
        <w:ind w:left="720"/>
      </w:pPr>
      <w:r>
        <w:t>url = f"https://api.sportradar.com/tennis/trial/v3/en/competitions.json?api_key={api_key}"</w:t>
      </w:r>
    </w:p>
    <w:p w14:paraId="760C38AA" w14:textId="77777777" w:rsidR="006224FC" w:rsidRDefault="006224FC" w:rsidP="006224FC">
      <w:pPr>
        <w:ind w:left="720"/>
      </w:pPr>
    </w:p>
    <w:p w14:paraId="4DE6CA18" w14:textId="77777777" w:rsidR="006224FC" w:rsidRDefault="006224FC" w:rsidP="006224FC">
      <w:pPr>
        <w:ind w:left="720"/>
      </w:pPr>
      <w:r>
        <w:lastRenderedPageBreak/>
        <w:t># Fetch data from API</w:t>
      </w:r>
    </w:p>
    <w:p w14:paraId="29E3C9C5" w14:textId="77777777" w:rsidR="006224FC" w:rsidRDefault="006224FC" w:rsidP="006224FC">
      <w:pPr>
        <w:ind w:left="720"/>
      </w:pPr>
      <w:r>
        <w:t>data = requests.get(url).json()</w:t>
      </w:r>
    </w:p>
    <w:p w14:paraId="22C0563F" w14:textId="77777777" w:rsidR="006224FC" w:rsidRDefault="006224FC" w:rsidP="006224FC">
      <w:pPr>
        <w:ind w:left="720"/>
      </w:pPr>
    </w:p>
    <w:p w14:paraId="47B973E5" w14:textId="77777777" w:rsidR="006224FC" w:rsidRDefault="006224FC" w:rsidP="006224FC">
      <w:pPr>
        <w:ind w:left="720"/>
      </w:pPr>
      <w:r>
        <w:t># Connect to MySQL using PyMySQL</w:t>
      </w:r>
    </w:p>
    <w:p w14:paraId="309FFD32" w14:textId="77777777" w:rsidR="006224FC" w:rsidRDefault="006224FC" w:rsidP="006224FC">
      <w:pPr>
        <w:ind w:left="720"/>
      </w:pPr>
      <w:r>
        <w:t>conn = pymysql.connect(</w:t>
      </w:r>
    </w:p>
    <w:p w14:paraId="04C13B50" w14:textId="005F5156" w:rsidR="006224FC" w:rsidRDefault="006224FC" w:rsidP="006224FC">
      <w:pPr>
        <w:ind w:left="720"/>
      </w:pPr>
      <w:r>
        <w:t xml:space="preserve">    host="host_name",</w:t>
      </w:r>
    </w:p>
    <w:p w14:paraId="040D1EDE" w14:textId="77777777" w:rsidR="006224FC" w:rsidRDefault="006224FC" w:rsidP="006224FC">
      <w:pPr>
        <w:ind w:left="720"/>
      </w:pPr>
      <w:r>
        <w:t xml:space="preserve">    user="root",</w:t>
      </w:r>
    </w:p>
    <w:p w14:paraId="0665E3F9" w14:textId="3BDD0EEE" w:rsidR="006224FC" w:rsidRDefault="006224FC" w:rsidP="006224FC">
      <w:pPr>
        <w:ind w:left="720"/>
      </w:pPr>
      <w:r>
        <w:t xml:space="preserve">    password="Password",</w:t>
      </w:r>
    </w:p>
    <w:p w14:paraId="0DE77936" w14:textId="77777777" w:rsidR="006224FC" w:rsidRDefault="006224FC" w:rsidP="006224FC">
      <w:pPr>
        <w:ind w:left="720"/>
      </w:pPr>
      <w:r>
        <w:t xml:space="preserve">    database="tennis"</w:t>
      </w:r>
    </w:p>
    <w:p w14:paraId="0421D779" w14:textId="77777777" w:rsidR="006224FC" w:rsidRDefault="006224FC" w:rsidP="006224FC">
      <w:pPr>
        <w:ind w:left="720"/>
      </w:pPr>
      <w:r>
        <w:t>)</w:t>
      </w:r>
    </w:p>
    <w:p w14:paraId="2154020B" w14:textId="77777777" w:rsidR="006224FC" w:rsidRDefault="006224FC" w:rsidP="006224FC">
      <w:pPr>
        <w:ind w:left="720"/>
      </w:pPr>
      <w:r>
        <w:t>cursor = conn.cursor()</w:t>
      </w:r>
    </w:p>
    <w:p w14:paraId="2EDF259B" w14:textId="77777777" w:rsidR="006224FC" w:rsidRDefault="006224FC" w:rsidP="006224FC">
      <w:pPr>
        <w:ind w:left="720"/>
      </w:pPr>
    </w:p>
    <w:p w14:paraId="41B27B55" w14:textId="77777777" w:rsidR="006224FC" w:rsidRDefault="006224FC" w:rsidP="006224FC">
      <w:pPr>
        <w:ind w:left="720"/>
      </w:pPr>
      <w:r>
        <w:t># Insert data into MySQL tables</w:t>
      </w:r>
    </w:p>
    <w:p w14:paraId="7732456A" w14:textId="77777777" w:rsidR="006224FC" w:rsidRDefault="006224FC" w:rsidP="006224FC">
      <w:pPr>
        <w:ind w:left="720"/>
      </w:pPr>
      <w:r>
        <w:t>for comp in data.get("competitions", []):</w:t>
      </w:r>
    </w:p>
    <w:p w14:paraId="5E9DF608" w14:textId="77777777" w:rsidR="006224FC" w:rsidRDefault="006224FC" w:rsidP="006224FC">
      <w:pPr>
        <w:ind w:left="720"/>
      </w:pPr>
      <w:r>
        <w:t xml:space="preserve">    cat = comp["category"]</w:t>
      </w:r>
    </w:p>
    <w:p w14:paraId="6CF47AED" w14:textId="77777777" w:rsidR="006224FC" w:rsidRDefault="006224FC" w:rsidP="006224FC">
      <w:pPr>
        <w:ind w:left="720"/>
      </w:pPr>
    </w:p>
    <w:p w14:paraId="7A1CD71F" w14:textId="77777777" w:rsidR="006224FC" w:rsidRDefault="006224FC" w:rsidP="006224FC">
      <w:pPr>
        <w:ind w:left="720"/>
      </w:pPr>
      <w:r>
        <w:t xml:space="preserve">    # Insert or update into Categories table</w:t>
      </w:r>
    </w:p>
    <w:p w14:paraId="3F75B85F" w14:textId="77777777" w:rsidR="006224FC" w:rsidRDefault="006224FC" w:rsidP="006224FC">
      <w:pPr>
        <w:ind w:left="720"/>
      </w:pPr>
      <w:r>
        <w:t xml:space="preserve">    cursor.execute("""</w:t>
      </w:r>
    </w:p>
    <w:p w14:paraId="222EF4F2" w14:textId="77777777" w:rsidR="006224FC" w:rsidRDefault="006224FC" w:rsidP="006224FC">
      <w:pPr>
        <w:ind w:left="720"/>
      </w:pPr>
      <w:r>
        <w:t xml:space="preserve">        INSERT INTO Categories (category_id, category_name) </w:t>
      </w:r>
    </w:p>
    <w:p w14:paraId="7E77B8FC" w14:textId="77777777" w:rsidR="006224FC" w:rsidRDefault="006224FC" w:rsidP="006224FC">
      <w:pPr>
        <w:ind w:left="720"/>
      </w:pPr>
      <w:r>
        <w:t xml:space="preserve">        VALUES (%s, %s) </w:t>
      </w:r>
    </w:p>
    <w:p w14:paraId="520089EA" w14:textId="77777777" w:rsidR="006224FC" w:rsidRDefault="006224FC" w:rsidP="006224FC">
      <w:pPr>
        <w:ind w:left="720"/>
      </w:pPr>
      <w:r>
        <w:t xml:space="preserve">        ON DUPLICATE KEY UPDATE category_name = VALUES(category_name)</w:t>
      </w:r>
    </w:p>
    <w:p w14:paraId="79B7C546" w14:textId="77777777" w:rsidR="006224FC" w:rsidRDefault="006224FC" w:rsidP="006224FC">
      <w:pPr>
        <w:ind w:left="720"/>
      </w:pPr>
      <w:r>
        <w:t xml:space="preserve">    """, (cat["id"], cat["name"]))</w:t>
      </w:r>
    </w:p>
    <w:p w14:paraId="1A180485" w14:textId="77777777" w:rsidR="006224FC" w:rsidRDefault="006224FC" w:rsidP="006224FC">
      <w:pPr>
        <w:ind w:left="720"/>
      </w:pPr>
    </w:p>
    <w:p w14:paraId="26721FFC" w14:textId="77777777" w:rsidR="006224FC" w:rsidRDefault="006224FC" w:rsidP="006224FC">
      <w:pPr>
        <w:ind w:left="720"/>
      </w:pPr>
      <w:r>
        <w:t xml:space="preserve">    # Insert or update into Competitions table</w:t>
      </w:r>
    </w:p>
    <w:p w14:paraId="0341CCD5" w14:textId="77777777" w:rsidR="006224FC" w:rsidRDefault="006224FC" w:rsidP="006224FC">
      <w:pPr>
        <w:ind w:left="720"/>
      </w:pPr>
      <w:r>
        <w:t xml:space="preserve">    cursor.execute("""</w:t>
      </w:r>
    </w:p>
    <w:p w14:paraId="0E5BC965" w14:textId="77777777" w:rsidR="006224FC" w:rsidRDefault="006224FC" w:rsidP="006224FC">
      <w:pPr>
        <w:ind w:left="720"/>
      </w:pPr>
      <w:r>
        <w:lastRenderedPageBreak/>
        <w:t xml:space="preserve">        INSERT INTO Competitions (competition_id, competition_name, parent_id, type, gender, category_id) </w:t>
      </w:r>
    </w:p>
    <w:p w14:paraId="7249DC24" w14:textId="77777777" w:rsidR="006224FC" w:rsidRDefault="006224FC" w:rsidP="006224FC">
      <w:pPr>
        <w:ind w:left="720"/>
      </w:pPr>
      <w:r>
        <w:t xml:space="preserve">        VALUES (%s, %s, %s, %s, %s, %s) </w:t>
      </w:r>
    </w:p>
    <w:p w14:paraId="168F479E" w14:textId="77777777" w:rsidR="006224FC" w:rsidRDefault="006224FC" w:rsidP="006224FC">
      <w:pPr>
        <w:ind w:left="720"/>
      </w:pPr>
      <w:r>
        <w:t xml:space="preserve">        ON DUPLICATE KEY UPDATE </w:t>
      </w:r>
    </w:p>
    <w:p w14:paraId="11BB39AA" w14:textId="77777777" w:rsidR="006224FC" w:rsidRDefault="006224FC" w:rsidP="006224FC">
      <w:pPr>
        <w:ind w:left="720"/>
      </w:pPr>
      <w:r>
        <w:t xml:space="preserve">            competition_name = VALUES(competition_name), </w:t>
      </w:r>
    </w:p>
    <w:p w14:paraId="569FEA40" w14:textId="77777777" w:rsidR="006224FC" w:rsidRDefault="006224FC" w:rsidP="006224FC">
      <w:pPr>
        <w:ind w:left="720"/>
      </w:pPr>
      <w:r>
        <w:t xml:space="preserve">            parent_id = VALUES(parent_id), </w:t>
      </w:r>
    </w:p>
    <w:p w14:paraId="4FEA7BA1" w14:textId="77777777" w:rsidR="006224FC" w:rsidRDefault="006224FC" w:rsidP="006224FC">
      <w:pPr>
        <w:ind w:left="720"/>
      </w:pPr>
      <w:r>
        <w:t xml:space="preserve">            type = VALUES(type), </w:t>
      </w:r>
    </w:p>
    <w:p w14:paraId="7195BC48" w14:textId="77777777" w:rsidR="006224FC" w:rsidRDefault="006224FC" w:rsidP="006224FC">
      <w:pPr>
        <w:ind w:left="720"/>
      </w:pPr>
      <w:r>
        <w:t xml:space="preserve">            gender = VALUES(gender), </w:t>
      </w:r>
    </w:p>
    <w:p w14:paraId="18650C79" w14:textId="77777777" w:rsidR="006224FC" w:rsidRDefault="006224FC" w:rsidP="006224FC">
      <w:pPr>
        <w:ind w:left="720"/>
      </w:pPr>
      <w:r>
        <w:t xml:space="preserve">            category_id = VALUES(category_id)</w:t>
      </w:r>
    </w:p>
    <w:p w14:paraId="779C2A3D" w14:textId="77777777" w:rsidR="006224FC" w:rsidRDefault="006224FC" w:rsidP="006224FC">
      <w:pPr>
        <w:ind w:left="720"/>
      </w:pPr>
      <w:r>
        <w:t xml:space="preserve">    """, (</w:t>
      </w:r>
    </w:p>
    <w:p w14:paraId="3D0D4D69" w14:textId="77777777" w:rsidR="006224FC" w:rsidRDefault="006224FC" w:rsidP="006224FC">
      <w:pPr>
        <w:ind w:left="720"/>
      </w:pPr>
      <w:r>
        <w:t xml:space="preserve">        comp["id"],</w:t>
      </w:r>
    </w:p>
    <w:p w14:paraId="425F9AAC" w14:textId="77777777" w:rsidR="006224FC" w:rsidRDefault="006224FC" w:rsidP="006224FC">
      <w:pPr>
        <w:ind w:left="720"/>
      </w:pPr>
      <w:r>
        <w:t xml:space="preserve">        comp["name"],</w:t>
      </w:r>
    </w:p>
    <w:p w14:paraId="68BD970B" w14:textId="77777777" w:rsidR="006224FC" w:rsidRDefault="006224FC" w:rsidP="006224FC">
      <w:pPr>
        <w:ind w:left="720"/>
      </w:pPr>
      <w:r>
        <w:t xml:space="preserve">        comp.get("parent_id"),</w:t>
      </w:r>
    </w:p>
    <w:p w14:paraId="4C5863AD" w14:textId="77777777" w:rsidR="006224FC" w:rsidRDefault="006224FC" w:rsidP="006224FC">
      <w:pPr>
        <w:ind w:left="720"/>
      </w:pPr>
      <w:r>
        <w:t xml:space="preserve">        comp.get("type"),</w:t>
      </w:r>
    </w:p>
    <w:p w14:paraId="75F4C627" w14:textId="77777777" w:rsidR="006224FC" w:rsidRDefault="006224FC" w:rsidP="006224FC">
      <w:pPr>
        <w:ind w:left="720"/>
      </w:pPr>
      <w:r>
        <w:t xml:space="preserve">        comp.get("gender"),</w:t>
      </w:r>
    </w:p>
    <w:p w14:paraId="4A62ABFF" w14:textId="77777777" w:rsidR="006224FC" w:rsidRDefault="006224FC" w:rsidP="006224FC">
      <w:pPr>
        <w:ind w:left="720"/>
      </w:pPr>
      <w:r>
        <w:t xml:space="preserve">        cat["id"]</w:t>
      </w:r>
    </w:p>
    <w:p w14:paraId="466D29C8" w14:textId="77777777" w:rsidR="006224FC" w:rsidRDefault="006224FC" w:rsidP="006224FC">
      <w:pPr>
        <w:ind w:left="720"/>
      </w:pPr>
      <w:r>
        <w:t xml:space="preserve">    ))</w:t>
      </w:r>
    </w:p>
    <w:p w14:paraId="64E8B6D2" w14:textId="77777777" w:rsidR="006224FC" w:rsidRDefault="006224FC" w:rsidP="006224FC">
      <w:pPr>
        <w:ind w:left="720"/>
      </w:pPr>
    </w:p>
    <w:p w14:paraId="624CA992" w14:textId="77777777" w:rsidR="006224FC" w:rsidRDefault="006224FC" w:rsidP="006224FC">
      <w:pPr>
        <w:ind w:left="720"/>
      </w:pPr>
      <w:r>
        <w:t>conn.commit()</w:t>
      </w:r>
    </w:p>
    <w:p w14:paraId="32123742" w14:textId="77777777" w:rsidR="006224FC" w:rsidRDefault="006224FC" w:rsidP="006224FC">
      <w:pPr>
        <w:ind w:left="720"/>
      </w:pPr>
      <w:r>
        <w:t>cursor.close()</w:t>
      </w:r>
    </w:p>
    <w:p w14:paraId="7FDEA40F" w14:textId="77777777" w:rsidR="006224FC" w:rsidRDefault="006224FC" w:rsidP="006224FC">
      <w:pPr>
        <w:ind w:left="720"/>
      </w:pPr>
      <w:r>
        <w:t>conn.close()</w:t>
      </w:r>
    </w:p>
    <w:p w14:paraId="1B48BF6C" w14:textId="77777777" w:rsidR="006224FC" w:rsidRDefault="006224FC" w:rsidP="006224FC">
      <w:pPr>
        <w:ind w:left="720"/>
      </w:pPr>
    </w:p>
    <w:p w14:paraId="66D0D893" w14:textId="77777777" w:rsidR="006224FC" w:rsidRDefault="006224FC" w:rsidP="00D45729">
      <w:pPr>
        <w:ind w:left="720"/>
      </w:pPr>
    </w:p>
    <w:p w14:paraId="5807CD7F" w14:textId="77777777" w:rsidR="00D45729" w:rsidRPr="00F6111E" w:rsidRDefault="00D45729" w:rsidP="00A86CC1">
      <w:pPr>
        <w:ind w:left="720"/>
      </w:pPr>
    </w:p>
    <w:p w14:paraId="34F828DC" w14:textId="6A097F7C" w:rsidR="00334900" w:rsidRDefault="00334900" w:rsidP="0033490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MYSQL Results</w:t>
      </w:r>
    </w:p>
    <w:p w14:paraId="3474EDC1" w14:textId="4611D3D3" w:rsidR="005812FA" w:rsidRDefault="005812FA" w:rsidP="00334900">
      <w:pPr>
        <w:jc w:val="center"/>
        <w:rPr>
          <w:b/>
          <w:bCs/>
          <w:sz w:val="40"/>
          <w:szCs w:val="40"/>
          <w:u w:val="single"/>
        </w:rPr>
      </w:pPr>
      <w:r w:rsidRPr="0060793A">
        <w:rPr>
          <w:b/>
          <w:bCs/>
          <w:sz w:val="40"/>
          <w:szCs w:val="40"/>
          <w:u w:val="single"/>
        </w:rPr>
        <w:t>Competitions and Category Query Results</w:t>
      </w:r>
    </w:p>
    <w:p w14:paraId="27FB8A87" w14:textId="77777777" w:rsidR="0060793A" w:rsidRPr="0060793A" w:rsidRDefault="0060793A" w:rsidP="005812FA">
      <w:pPr>
        <w:jc w:val="center"/>
        <w:rPr>
          <w:b/>
          <w:bCs/>
          <w:sz w:val="40"/>
          <w:szCs w:val="40"/>
          <w:u w:val="single"/>
        </w:rPr>
      </w:pPr>
    </w:p>
    <w:p w14:paraId="49B0BFA1" w14:textId="2D29B797" w:rsidR="00611B30" w:rsidRDefault="00EA69FA" w:rsidP="00EA69FA">
      <w:r>
        <w:t xml:space="preserve">1) </w:t>
      </w:r>
      <w:r w:rsidR="00611B30" w:rsidRPr="00611B30">
        <w:t xml:space="preserve"> List all competitions along with their category name:</w:t>
      </w:r>
    </w:p>
    <w:p w14:paraId="3EDAA262" w14:textId="396097EA" w:rsidR="003B4DDC" w:rsidRDefault="003B4DDC" w:rsidP="003B4DDC">
      <w:r>
        <w:t>SELECT c.competition_name, cat.category_name</w:t>
      </w:r>
    </w:p>
    <w:p w14:paraId="64946DDB" w14:textId="77777777" w:rsidR="003B4DDC" w:rsidRDefault="003B4DDC" w:rsidP="003B4DDC">
      <w:r>
        <w:t>FROM Competitions c</w:t>
      </w:r>
    </w:p>
    <w:p w14:paraId="0C1ED407" w14:textId="2D4745BF" w:rsidR="00EE247B" w:rsidRDefault="003B4DDC" w:rsidP="003B4DDC">
      <w:r>
        <w:t>JOIN Categories cat ON c.category_id = cat.category_id;</w:t>
      </w:r>
    </w:p>
    <w:p w14:paraId="77CF18FC" w14:textId="61910115" w:rsidR="003B4DDC" w:rsidRDefault="003B4DDC" w:rsidP="003B4DDC">
      <w:r>
        <w:rPr>
          <w:noProof/>
        </w:rPr>
        <w:drawing>
          <wp:inline distT="0" distB="0" distL="0" distR="0" wp14:anchorId="12E36AC8" wp14:editId="4F4AB879">
            <wp:extent cx="5486400" cy="3035300"/>
            <wp:effectExtent l="0" t="0" r="0" b="0"/>
            <wp:docPr id="102378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80300" name="Picture 10237803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C45F" w14:textId="77777777" w:rsidR="003B4DDC" w:rsidRDefault="003B4DDC" w:rsidP="003B4DDC"/>
    <w:p w14:paraId="7CB25EF0" w14:textId="5559D24E" w:rsidR="00611B30" w:rsidRDefault="00EA69FA" w:rsidP="00611B30">
      <w:r>
        <w:t xml:space="preserve">2) </w:t>
      </w:r>
      <w:r w:rsidR="00611B30">
        <w:t xml:space="preserve"> Count the number of competitions in each category:</w:t>
      </w:r>
    </w:p>
    <w:p w14:paraId="61F11359" w14:textId="77777777" w:rsidR="00611B30" w:rsidRDefault="00611B30" w:rsidP="00611B30"/>
    <w:p w14:paraId="78802867" w14:textId="77777777" w:rsidR="00611B30" w:rsidRDefault="00611B30" w:rsidP="00611B30">
      <w:r>
        <w:t>SELECT cat.category_name, COUNT(c.competition_id) AS number_of_competitions</w:t>
      </w:r>
    </w:p>
    <w:p w14:paraId="679AE6E9" w14:textId="77777777" w:rsidR="00611B30" w:rsidRDefault="00611B30" w:rsidP="00611B30">
      <w:r>
        <w:t>FROM Categories cat</w:t>
      </w:r>
    </w:p>
    <w:p w14:paraId="3C995D46" w14:textId="77777777" w:rsidR="00611B30" w:rsidRDefault="00611B30" w:rsidP="00611B30">
      <w:r>
        <w:t>LEFT JOIN Competitions c ON cat.category_id = c.category_id</w:t>
      </w:r>
    </w:p>
    <w:p w14:paraId="4B34D645" w14:textId="629C1E18" w:rsidR="003B4DDC" w:rsidRDefault="00611B30" w:rsidP="00611B30">
      <w:r>
        <w:t>GROUP BY cat.category_name;</w:t>
      </w:r>
    </w:p>
    <w:p w14:paraId="2166D257" w14:textId="1819ACD6" w:rsidR="009C5497" w:rsidRDefault="009C5497" w:rsidP="00611B30">
      <w:r>
        <w:rPr>
          <w:noProof/>
        </w:rPr>
        <w:lastRenderedPageBreak/>
        <w:drawing>
          <wp:inline distT="0" distB="0" distL="0" distR="0" wp14:anchorId="2C084737" wp14:editId="2D83D02C">
            <wp:extent cx="4096322" cy="3896269"/>
            <wp:effectExtent l="0" t="0" r="0" b="9525"/>
            <wp:docPr id="1732021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21823" name="Picture 17320218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B674" w14:textId="77777777" w:rsidR="009C5497" w:rsidRDefault="009C5497" w:rsidP="00611B30"/>
    <w:p w14:paraId="51D9B699" w14:textId="57E6A45E" w:rsidR="00853EA7" w:rsidRDefault="00EA69FA" w:rsidP="00853EA7">
      <w:r>
        <w:t xml:space="preserve">3) </w:t>
      </w:r>
      <w:r w:rsidR="00853EA7">
        <w:t>Find all competitions of type 'doubles':</w:t>
      </w:r>
    </w:p>
    <w:p w14:paraId="283EE5B9" w14:textId="77777777" w:rsidR="00853EA7" w:rsidRDefault="00853EA7" w:rsidP="00853EA7"/>
    <w:p w14:paraId="0FFFB164" w14:textId="77777777" w:rsidR="00853EA7" w:rsidRDefault="00853EA7" w:rsidP="00853EA7">
      <w:r>
        <w:t>SELECT competition_name</w:t>
      </w:r>
    </w:p>
    <w:p w14:paraId="5F45123B" w14:textId="77777777" w:rsidR="00853EA7" w:rsidRDefault="00853EA7" w:rsidP="00853EA7">
      <w:r>
        <w:t>FROM Competitions</w:t>
      </w:r>
    </w:p>
    <w:p w14:paraId="77D95784" w14:textId="77777777" w:rsidR="00853EA7" w:rsidRDefault="00853EA7" w:rsidP="00853EA7">
      <w:r>
        <w:t>WHERE type = 'doubles';</w:t>
      </w:r>
    </w:p>
    <w:p w14:paraId="67FF6D58" w14:textId="2BB29B84" w:rsidR="00853EA7" w:rsidRDefault="00E836D4" w:rsidP="00853EA7">
      <w:r>
        <w:rPr>
          <w:noProof/>
        </w:rPr>
        <w:lastRenderedPageBreak/>
        <w:drawing>
          <wp:inline distT="0" distB="0" distL="0" distR="0" wp14:anchorId="7E04DAE9" wp14:editId="439FB356">
            <wp:extent cx="4029637" cy="3639058"/>
            <wp:effectExtent l="0" t="0" r="0" b="0"/>
            <wp:docPr id="1874198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98827" name="Picture 18741988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B5B0" w14:textId="1A66D426" w:rsidR="00853EA7" w:rsidRDefault="00EA69FA" w:rsidP="00853EA7">
      <w:r>
        <w:t>4)</w:t>
      </w:r>
      <w:r w:rsidR="00853EA7">
        <w:t xml:space="preserve"> Get competitions that belong to a specific category (e.g., ITF Men):</w:t>
      </w:r>
    </w:p>
    <w:p w14:paraId="61D11047" w14:textId="77777777" w:rsidR="00853EA7" w:rsidRDefault="00853EA7" w:rsidP="00853EA7"/>
    <w:p w14:paraId="2C6A70DA" w14:textId="77777777" w:rsidR="00853EA7" w:rsidRDefault="00853EA7" w:rsidP="00853EA7">
      <w:r>
        <w:t>SELECT c.competition_name</w:t>
      </w:r>
    </w:p>
    <w:p w14:paraId="0A7814BE" w14:textId="77777777" w:rsidR="00853EA7" w:rsidRDefault="00853EA7" w:rsidP="00853EA7">
      <w:r>
        <w:t>FROM Competitions c</w:t>
      </w:r>
    </w:p>
    <w:p w14:paraId="3BC083AE" w14:textId="77777777" w:rsidR="00853EA7" w:rsidRDefault="00853EA7" w:rsidP="00853EA7">
      <w:r>
        <w:t>JOIN Categories cat ON c.category_id = cat.category_id</w:t>
      </w:r>
    </w:p>
    <w:p w14:paraId="63888F10" w14:textId="77777777" w:rsidR="00853EA7" w:rsidRDefault="00853EA7" w:rsidP="00853EA7">
      <w:r>
        <w:t>WHERE cat.category_name = 'ITF Men';</w:t>
      </w:r>
    </w:p>
    <w:p w14:paraId="5335BD76" w14:textId="6C37D408" w:rsidR="00E836D4" w:rsidRDefault="00CC5624" w:rsidP="00853EA7">
      <w:r>
        <w:rPr>
          <w:noProof/>
        </w:rPr>
        <w:lastRenderedPageBreak/>
        <w:drawing>
          <wp:inline distT="0" distB="0" distL="0" distR="0" wp14:anchorId="34CE2401" wp14:editId="5C2E03BD">
            <wp:extent cx="3734321" cy="3467584"/>
            <wp:effectExtent l="0" t="0" r="0" b="0"/>
            <wp:docPr id="2000290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90206" name="Picture 2000290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4563" w14:textId="77777777" w:rsidR="00853EA7" w:rsidRDefault="00853EA7" w:rsidP="00853EA7"/>
    <w:p w14:paraId="5EA3A202" w14:textId="3281EF2C" w:rsidR="00853EA7" w:rsidRDefault="00EA69FA" w:rsidP="00853EA7">
      <w:r>
        <w:t>5)</w:t>
      </w:r>
      <w:r w:rsidR="00853EA7">
        <w:t xml:space="preserve"> Identify parent competitions and their sub-competitions:</w:t>
      </w:r>
    </w:p>
    <w:p w14:paraId="468B05A9" w14:textId="77777777" w:rsidR="00853EA7" w:rsidRDefault="00853EA7" w:rsidP="00853EA7"/>
    <w:p w14:paraId="5E65038D" w14:textId="77777777" w:rsidR="00853EA7" w:rsidRDefault="00853EA7" w:rsidP="00853EA7">
      <w:r>
        <w:t>SELECT p.competition_name AS parent_competition, s.competition_name AS sub_competition</w:t>
      </w:r>
    </w:p>
    <w:p w14:paraId="64462C49" w14:textId="77777777" w:rsidR="00853EA7" w:rsidRDefault="00853EA7" w:rsidP="00853EA7">
      <w:r>
        <w:t>FROM Competitions p</w:t>
      </w:r>
    </w:p>
    <w:p w14:paraId="731DD438" w14:textId="77777777" w:rsidR="00853EA7" w:rsidRDefault="00853EA7" w:rsidP="00853EA7">
      <w:r>
        <w:t>LEFT JOIN Competitions s ON p.competition_id = s.parent_id</w:t>
      </w:r>
    </w:p>
    <w:p w14:paraId="5A63512B" w14:textId="77777777" w:rsidR="00853EA7" w:rsidRDefault="00853EA7" w:rsidP="00853EA7">
      <w:r>
        <w:t>WHERE p.parent_id IS NULL;</w:t>
      </w:r>
    </w:p>
    <w:p w14:paraId="2C250977" w14:textId="0F829856" w:rsidR="00CC5624" w:rsidRDefault="000922DC" w:rsidP="00853EA7">
      <w:r>
        <w:rPr>
          <w:noProof/>
        </w:rPr>
        <w:lastRenderedPageBreak/>
        <w:drawing>
          <wp:inline distT="0" distB="0" distL="0" distR="0" wp14:anchorId="201ACFB2" wp14:editId="14BB17D5">
            <wp:extent cx="4915586" cy="3667637"/>
            <wp:effectExtent l="0" t="0" r="0" b="9525"/>
            <wp:docPr id="346865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65762" name="Picture 3468657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BCF5" w14:textId="77777777" w:rsidR="00853EA7" w:rsidRDefault="00853EA7" w:rsidP="00853EA7"/>
    <w:p w14:paraId="08B6D0C8" w14:textId="1097E986" w:rsidR="00853EA7" w:rsidRDefault="00EA69FA" w:rsidP="00853EA7">
      <w:r>
        <w:t>6)</w:t>
      </w:r>
      <w:r w:rsidR="00853EA7">
        <w:t xml:space="preserve"> Analyze the distribution of competition types by category:</w:t>
      </w:r>
    </w:p>
    <w:p w14:paraId="687450F6" w14:textId="77777777" w:rsidR="00853EA7" w:rsidRDefault="00853EA7" w:rsidP="00853EA7"/>
    <w:p w14:paraId="5152D212" w14:textId="77777777" w:rsidR="00853EA7" w:rsidRDefault="00853EA7" w:rsidP="00853EA7">
      <w:r>
        <w:t>SELECT cat.category_name, c.type AS competition_type, COUNT(*) AS count</w:t>
      </w:r>
    </w:p>
    <w:p w14:paraId="7151DB2C" w14:textId="77777777" w:rsidR="00853EA7" w:rsidRDefault="00853EA7" w:rsidP="00853EA7">
      <w:r>
        <w:t>FROM Competitions c</w:t>
      </w:r>
    </w:p>
    <w:p w14:paraId="6C5210A2" w14:textId="77777777" w:rsidR="00853EA7" w:rsidRDefault="00853EA7" w:rsidP="00853EA7">
      <w:r>
        <w:t>JOIN Categories cat ON c.category_id = cat.category_id</w:t>
      </w:r>
    </w:p>
    <w:p w14:paraId="2354F530" w14:textId="77777777" w:rsidR="00853EA7" w:rsidRDefault="00853EA7" w:rsidP="00853EA7">
      <w:r>
        <w:t>GROUP BY cat.category_name, c.type;</w:t>
      </w:r>
    </w:p>
    <w:p w14:paraId="0D4F004B" w14:textId="77777777" w:rsidR="00853EA7" w:rsidRDefault="00853EA7" w:rsidP="00853EA7"/>
    <w:p w14:paraId="2C3DDB22" w14:textId="287B5429" w:rsidR="000922DC" w:rsidRDefault="002D2561" w:rsidP="00853EA7">
      <w:r>
        <w:rPr>
          <w:noProof/>
        </w:rPr>
        <w:lastRenderedPageBreak/>
        <w:drawing>
          <wp:inline distT="0" distB="0" distL="0" distR="0" wp14:anchorId="1E587B05" wp14:editId="514A6463">
            <wp:extent cx="3791479" cy="2657846"/>
            <wp:effectExtent l="0" t="0" r="0" b="9525"/>
            <wp:docPr id="411768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68885" name="Picture 4117688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6360" w14:textId="77777777" w:rsidR="008B4E92" w:rsidRDefault="008B4E92" w:rsidP="00853EA7"/>
    <w:p w14:paraId="2ACAE629" w14:textId="387FE05B" w:rsidR="00853EA7" w:rsidRDefault="00EA69FA" w:rsidP="00853EA7">
      <w:r>
        <w:t>7)</w:t>
      </w:r>
      <w:r w:rsidR="00853EA7">
        <w:t xml:space="preserve"> List all competitions with no parent (top-level competitions):</w:t>
      </w:r>
    </w:p>
    <w:p w14:paraId="44EC6D1D" w14:textId="77777777" w:rsidR="00853EA7" w:rsidRDefault="00853EA7" w:rsidP="00853EA7"/>
    <w:p w14:paraId="3D22D08B" w14:textId="77777777" w:rsidR="00853EA7" w:rsidRDefault="00853EA7" w:rsidP="00853EA7">
      <w:r>
        <w:t>SELECT competition_name</w:t>
      </w:r>
    </w:p>
    <w:p w14:paraId="7BA74A9F" w14:textId="77777777" w:rsidR="00853EA7" w:rsidRDefault="00853EA7" w:rsidP="00853EA7">
      <w:r>
        <w:t>FROM Competitions</w:t>
      </w:r>
    </w:p>
    <w:p w14:paraId="5BE57C3D" w14:textId="5BE6A5B4" w:rsidR="009C5497" w:rsidRDefault="00853EA7" w:rsidP="00853EA7">
      <w:r>
        <w:t>WHERE parent_id IS NULL;</w:t>
      </w:r>
    </w:p>
    <w:p w14:paraId="63248F83" w14:textId="77777777" w:rsidR="008B4E92" w:rsidRDefault="008B4E92" w:rsidP="00853EA7"/>
    <w:p w14:paraId="5369CA78" w14:textId="5A0BCD5F" w:rsidR="008B4E92" w:rsidRDefault="008B4E92" w:rsidP="00853EA7">
      <w:r>
        <w:rPr>
          <w:noProof/>
        </w:rPr>
        <w:drawing>
          <wp:inline distT="0" distB="0" distL="0" distR="0" wp14:anchorId="11D2919A" wp14:editId="7167BE70">
            <wp:extent cx="3581900" cy="2753109"/>
            <wp:effectExtent l="0" t="0" r="0" b="9525"/>
            <wp:docPr id="720988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88371" name="Picture 7209883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861E" w14:textId="77777777" w:rsidR="005812FA" w:rsidRDefault="005812FA" w:rsidP="00853EA7"/>
    <w:p w14:paraId="602251B6" w14:textId="6C0CFD6D" w:rsidR="0022265A" w:rsidRPr="0060793A" w:rsidRDefault="0022265A" w:rsidP="00514CAC">
      <w:pPr>
        <w:jc w:val="center"/>
        <w:rPr>
          <w:b/>
          <w:bCs/>
          <w:sz w:val="40"/>
          <w:szCs w:val="40"/>
          <w:u w:val="single"/>
        </w:rPr>
      </w:pPr>
      <w:r w:rsidRPr="0060793A">
        <w:rPr>
          <w:b/>
          <w:bCs/>
          <w:sz w:val="40"/>
          <w:szCs w:val="40"/>
          <w:u w:val="single"/>
        </w:rPr>
        <w:lastRenderedPageBreak/>
        <w:t>Queries for Complexes and Venues</w:t>
      </w:r>
    </w:p>
    <w:p w14:paraId="7E9E1987" w14:textId="77777777" w:rsidR="00514CAC" w:rsidRPr="00514CAC" w:rsidRDefault="00514CAC" w:rsidP="00514CAC">
      <w:pPr>
        <w:jc w:val="center"/>
        <w:rPr>
          <w:b/>
          <w:bCs/>
          <w:sz w:val="40"/>
          <w:szCs w:val="40"/>
        </w:rPr>
      </w:pPr>
    </w:p>
    <w:p w14:paraId="017144C7" w14:textId="77F68D78" w:rsidR="0022265A" w:rsidRDefault="00724771" w:rsidP="00724771">
      <w:r>
        <w:t xml:space="preserve">1) </w:t>
      </w:r>
      <w:r w:rsidR="0022265A">
        <w:t xml:space="preserve"> List all venues along with their associated complex name:</w:t>
      </w:r>
    </w:p>
    <w:p w14:paraId="174FFC0A" w14:textId="77777777" w:rsidR="0022265A" w:rsidRDefault="0022265A" w:rsidP="0022265A"/>
    <w:p w14:paraId="44169CA8" w14:textId="77777777" w:rsidR="0022265A" w:rsidRDefault="0022265A" w:rsidP="0022265A">
      <w:r>
        <w:t>SELECT v.venue_name, c.complex_name</w:t>
      </w:r>
    </w:p>
    <w:p w14:paraId="3284A0AA" w14:textId="77777777" w:rsidR="0022265A" w:rsidRDefault="0022265A" w:rsidP="0022265A">
      <w:r>
        <w:t>FROM Venues v</w:t>
      </w:r>
    </w:p>
    <w:p w14:paraId="352577D6" w14:textId="2514661D" w:rsidR="0022265A" w:rsidRDefault="0022265A" w:rsidP="0022265A">
      <w:r>
        <w:t>JOIN Complexes c ON v.complex_id = c.complex_id;</w:t>
      </w:r>
    </w:p>
    <w:p w14:paraId="504CCB8D" w14:textId="791A4FB8" w:rsidR="005812FA" w:rsidRDefault="00C155DC" w:rsidP="00853EA7">
      <w:r>
        <w:rPr>
          <w:noProof/>
        </w:rPr>
        <w:drawing>
          <wp:inline distT="0" distB="0" distL="0" distR="0" wp14:anchorId="2DDFE831" wp14:editId="6CA531C0">
            <wp:extent cx="3600953" cy="2486372"/>
            <wp:effectExtent l="0" t="0" r="0" b="9525"/>
            <wp:docPr id="2011657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57934" name="Picture 20116579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8662" w14:textId="77777777" w:rsidR="0022265A" w:rsidRDefault="0022265A" w:rsidP="00853EA7"/>
    <w:p w14:paraId="52B9B5C0" w14:textId="62BB3EB9" w:rsidR="00A01DBB" w:rsidRDefault="00724771" w:rsidP="00A01DBB">
      <w:r>
        <w:t xml:space="preserve">2) </w:t>
      </w:r>
      <w:r w:rsidR="00A01DBB">
        <w:t xml:space="preserve"> Count the number of venues in each complex:</w:t>
      </w:r>
    </w:p>
    <w:p w14:paraId="397E7B7D" w14:textId="77777777" w:rsidR="00A01DBB" w:rsidRDefault="00A01DBB" w:rsidP="00A01DBB"/>
    <w:p w14:paraId="44544419" w14:textId="77777777" w:rsidR="00A01DBB" w:rsidRDefault="00A01DBB" w:rsidP="00A01DBB">
      <w:r>
        <w:t>SELECT c.complex_name, COUNT(v.venue_id) AS number_of_venues</w:t>
      </w:r>
    </w:p>
    <w:p w14:paraId="6FC55D2E" w14:textId="77777777" w:rsidR="00A01DBB" w:rsidRDefault="00A01DBB" w:rsidP="00A01DBB">
      <w:r>
        <w:t>FROM Complexes c</w:t>
      </w:r>
    </w:p>
    <w:p w14:paraId="01948F59" w14:textId="77777777" w:rsidR="00A01DBB" w:rsidRDefault="00A01DBB" w:rsidP="00A01DBB">
      <w:r>
        <w:t>LEFT JOIN Venues v ON c.complex_id = v.complex_id</w:t>
      </w:r>
    </w:p>
    <w:p w14:paraId="6D7E5A7C" w14:textId="3B4BF085" w:rsidR="0022265A" w:rsidRDefault="00A01DBB" w:rsidP="00A01DBB">
      <w:r>
        <w:t>GROUP BY c.complex_name;</w:t>
      </w:r>
    </w:p>
    <w:p w14:paraId="056385A7" w14:textId="7F7B2A56" w:rsidR="00C33F85" w:rsidRDefault="00C33F85" w:rsidP="00A01DBB">
      <w:r>
        <w:rPr>
          <w:noProof/>
        </w:rPr>
        <w:lastRenderedPageBreak/>
        <w:drawing>
          <wp:inline distT="0" distB="0" distL="0" distR="0" wp14:anchorId="33141DF4" wp14:editId="6C401C70">
            <wp:extent cx="4086795" cy="2753109"/>
            <wp:effectExtent l="0" t="0" r="9525" b="9525"/>
            <wp:docPr id="1509065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65116" name="Picture 15090651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0C45" w14:textId="77777777" w:rsidR="00C33F85" w:rsidRDefault="00C33F85" w:rsidP="00A01DBB"/>
    <w:p w14:paraId="71D98F3F" w14:textId="5E44881A" w:rsidR="003F6B52" w:rsidRDefault="00724771" w:rsidP="003F6B52">
      <w:r>
        <w:t xml:space="preserve">3) </w:t>
      </w:r>
      <w:r w:rsidR="003F6B52">
        <w:t>Get details of venues in a specific country (e.g., Chile):</w:t>
      </w:r>
    </w:p>
    <w:p w14:paraId="42595FE5" w14:textId="77777777" w:rsidR="003F6B52" w:rsidRDefault="003F6B52" w:rsidP="003F6B52"/>
    <w:p w14:paraId="79C09F57" w14:textId="77777777" w:rsidR="003F6B52" w:rsidRDefault="003F6B52" w:rsidP="003F6B52">
      <w:r>
        <w:t>SELECT v.venue_name, v.timezone</w:t>
      </w:r>
    </w:p>
    <w:p w14:paraId="6DADD3EC" w14:textId="77777777" w:rsidR="003F6B52" w:rsidRDefault="003F6B52" w:rsidP="003F6B52">
      <w:r>
        <w:t>FROM Venues v</w:t>
      </w:r>
    </w:p>
    <w:p w14:paraId="661D8178" w14:textId="6DCB9B66" w:rsidR="00C33F85" w:rsidRDefault="003F6B52" w:rsidP="003F6B52">
      <w:r>
        <w:t xml:space="preserve">WHERE v.country_name = 'Chile'; </w:t>
      </w:r>
    </w:p>
    <w:p w14:paraId="307EA603" w14:textId="565CAD5B" w:rsidR="00C742BB" w:rsidRDefault="00C742BB" w:rsidP="003F6B52">
      <w:r>
        <w:rPr>
          <w:noProof/>
        </w:rPr>
        <w:drawing>
          <wp:inline distT="0" distB="0" distL="0" distR="0" wp14:anchorId="3C736316" wp14:editId="7892BCC7">
            <wp:extent cx="3096057" cy="2495898"/>
            <wp:effectExtent l="0" t="0" r="9525" b="0"/>
            <wp:docPr id="16231745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74532" name="Picture 16231745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628C" w14:textId="77777777" w:rsidR="00C742BB" w:rsidRDefault="00C742BB" w:rsidP="003F6B52"/>
    <w:p w14:paraId="7B9D7712" w14:textId="19415029" w:rsidR="00C742BB" w:rsidRDefault="00724771" w:rsidP="00C742BB">
      <w:r>
        <w:t xml:space="preserve">4) </w:t>
      </w:r>
      <w:r w:rsidR="00C742BB">
        <w:t xml:space="preserve"> Identify all venues and their timezones:</w:t>
      </w:r>
    </w:p>
    <w:p w14:paraId="62EDF8C1" w14:textId="77777777" w:rsidR="00C742BB" w:rsidRDefault="00C742BB" w:rsidP="00C742BB">
      <w:r>
        <w:lastRenderedPageBreak/>
        <w:t xml:space="preserve"> </w:t>
      </w:r>
    </w:p>
    <w:p w14:paraId="5E6CF0D5" w14:textId="77777777" w:rsidR="00C742BB" w:rsidRDefault="00C742BB" w:rsidP="00C742BB">
      <w:r>
        <w:t>SELECT venue_name, timezone</w:t>
      </w:r>
    </w:p>
    <w:p w14:paraId="38F57FA1" w14:textId="14600ABA" w:rsidR="00C742BB" w:rsidRDefault="00C742BB" w:rsidP="00C742BB">
      <w:r>
        <w:t>FROM Venues;</w:t>
      </w:r>
    </w:p>
    <w:p w14:paraId="0DE8DCA0" w14:textId="489579AA" w:rsidR="00C742BB" w:rsidRDefault="00363A28" w:rsidP="00C742BB">
      <w:r>
        <w:rPr>
          <w:noProof/>
        </w:rPr>
        <w:drawing>
          <wp:inline distT="0" distB="0" distL="0" distR="0" wp14:anchorId="296940E2" wp14:editId="5CE9E743">
            <wp:extent cx="4077269" cy="2743583"/>
            <wp:effectExtent l="0" t="0" r="0" b="0"/>
            <wp:docPr id="15738509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50937" name="Picture 15738509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096E" w14:textId="77777777" w:rsidR="00724771" w:rsidRDefault="00724771" w:rsidP="00C742BB"/>
    <w:p w14:paraId="648D1597" w14:textId="4F7B7D30" w:rsidR="00F24943" w:rsidRDefault="00724771" w:rsidP="00F24943">
      <w:r>
        <w:t>5)</w:t>
      </w:r>
      <w:r w:rsidR="00F24943">
        <w:t xml:space="preserve"> Find complexes that have more than one venue:</w:t>
      </w:r>
    </w:p>
    <w:p w14:paraId="13821F85" w14:textId="77777777" w:rsidR="00F24943" w:rsidRDefault="00F24943" w:rsidP="00F24943">
      <w:r>
        <w:t xml:space="preserve"> </w:t>
      </w:r>
    </w:p>
    <w:p w14:paraId="01FFE6BF" w14:textId="77777777" w:rsidR="00F24943" w:rsidRDefault="00F24943" w:rsidP="00F24943">
      <w:r>
        <w:t>SELECT c.complex_name, COUNT(v.venue_id) AS number_of_venues</w:t>
      </w:r>
    </w:p>
    <w:p w14:paraId="5143CE0E" w14:textId="77777777" w:rsidR="00F24943" w:rsidRDefault="00F24943" w:rsidP="00F24943">
      <w:r>
        <w:t>FROM Complexes c</w:t>
      </w:r>
    </w:p>
    <w:p w14:paraId="3144D06C" w14:textId="77777777" w:rsidR="00F24943" w:rsidRDefault="00F24943" w:rsidP="00F24943">
      <w:r>
        <w:t>LEFT JOIN Venues v ON c.complex_id = v.complex_id</w:t>
      </w:r>
    </w:p>
    <w:p w14:paraId="37FC87D7" w14:textId="77777777" w:rsidR="00F24943" w:rsidRDefault="00F24943" w:rsidP="00F24943">
      <w:r>
        <w:t>GROUP BY c.complex_name</w:t>
      </w:r>
    </w:p>
    <w:p w14:paraId="6DF41D51" w14:textId="77777777" w:rsidR="00F24943" w:rsidRDefault="00F24943" w:rsidP="00F24943">
      <w:r>
        <w:t>HAVING COUNT(v.venue_id) &gt; 1;</w:t>
      </w:r>
    </w:p>
    <w:p w14:paraId="74EEC800" w14:textId="5573AFEC" w:rsidR="00F24943" w:rsidRDefault="00D90ECC" w:rsidP="00F24943">
      <w:r>
        <w:rPr>
          <w:noProof/>
        </w:rPr>
        <w:lastRenderedPageBreak/>
        <w:drawing>
          <wp:inline distT="0" distB="0" distL="0" distR="0" wp14:anchorId="5230D117" wp14:editId="097C4A1E">
            <wp:extent cx="4086795" cy="2715004"/>
            <wp:effectExtent l="0" t="0" r="9525" b="9525"/>
            <wp:docPr id="4682433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43396" name="Picture 46824339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A0F0" w14:textId="77777777" w:rsidR="00F24943" w:rsidRDefault="00F24943" w:rsidP="00F24943"/>
    <w:p w14:paraId="5DCC0269" w14:textId="739C2735" w:rsidR="00F24943" w:rsidRDefault="00724771" w:rsidP="00F24943">
      <w:r>
        <w:t xml:space="preserve">6) </w:t>
      </w:r>
      <w:r w:rsidR="00F24943">
        <w:t xml:space="preserve"> List venues grouped by country:</w:t>
      </w:r>
    </w:p>
    <w:p w14:paraId="76854D35" w14:textId="77777777" w:rsidR="00F24943" w:rsidRDefault="00F24943" w:rsidP="00F24943">
      <w:r>
        <w:t xml:space="preserve"> </w:t>
      </w:r>
    </w:p>
    <w:p w14:paraId="72EFED00" w14:textId="77777777" w:rsidR="00F24943" w:rsidRDefault="00F24943" w:rsidP="00F24943">
      <w:r>
        <w:t>SELECT country_name, GROUP_CONCAT(venue_name) AS venues</w:t>
      </w:r>
    </w:p>
    <w:p w14:paraId="796417DA" w14:textId="77777777" w:rsidR="00F24943" w:rsidRDefault="00F24943" w:rsidP="00F24943">
      <w:r>
        <w:t>FROM Venues</w:t>
      </w:r>
    </w:p>
    <w:p w14:paraId="0FF3F3F8" w14:textId="77777777" w:rsidR="00F24943" w:rsidRDefault="00F24943" w:rsidP="00F24943">
      <w:r>
        <w:t>GROUP BY country_name;</w:t>
      </w:r>
    </w:p>
    <w:p w14:paraId="1CE3289E" w14:textId="5B81C96A" w:rsidR="00F24943" w:rsidRDefault="004958EE" w:rsidP="00F24943">
      <w:r>
        <w:rPr>
          <w:noProof/>
        </w:rPr>
        <w:drawing>
          <wp:inline distT="0" distB="0" distL="0" distR="0" wp14:anchorId="1D18BD14" wp14:editId="0D250354">
            <wp:extent cx="5486400" cy="2418080"/>
            <wp:effectExtent l="0" t="0" r="0" b="1270"/>
            <wp:docPr id="10600800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0035" name="Picture 106008003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2FF4" w14:textId="77777777" w:rsidR="00D90ECC" w:rsidRDefault="00D90ECC" w:rsidP="00F24943"/>
    <w:p w14:paraId="5199FFBA" w14:textId="6DDEDFC1" w:rsidR="00F24943" w:rsidRDefault="00724771" w:rsidP="00F24943">
      <w:r>
        <w:t xml:space="preserve">7) </w:t>
      </w:r>
      <w:r w:rsidR="00F24943">
        <w:t xml:space="preserve"> Find all venues for a specific complex (e.g., Nacional):</w:t>
      </w:r>
    </w:p>
    <w:p w14:paraId="1BF4639B" w14:textId="77777777" w:rsidR="00F24943" w:rsidRDefault="00F24943" w:rsidP="00F24943">
      <w:r>
        <w:t xml:space="preserve"> </w:t>
      </w:r>
    </w:p>
    <w:p w14:paraId="099DED68" w14:textId="77777777" w:rsidR="00F24943" w:rsidRDefault="00F24943" w:rsidP="00F24943">
      <w:r>
        <w:lastRenderedPageBreak/>
        <w:t>SELECT v.venue_name</w:t>
      </w:r>
    </w:p>
    <w:p w14:paraId="0AA955D3" w14:textId="77777777" w:rsidR="00F24943" w:rsidRDefault="00F24943" w:rsidP="00F24943">
      <w:r>
        <w:t>FROM Venues v</w:t>
      </w:r>
    </w:p>
    <w:p w14:paraId="1D4E251E" w14:textId="77777777" w:rsidR="00F24943" w:rsidRDefault="00F24943" w:rsidP="00F24943">
      <w:r>
        <w:t>JOIN Complexes c ON v.complex_id = c.complex_id</w:t>
      </w:r>
    </w:p>
    <w:p w14:paraId="58677B9A" w14:textId="59F2C2D8" w:rsidR="00363A28" w:rsidRDefault="00F24943" w:rsidP="00F24943">
      <w:r>
        <w:t>WHERE c.complex_name = 'Nacional';</w:t>
      </w:r>
    </w:p>
    <w:p w14:paraId="438080BF" w14:textId="7CDA9642" w:rsidR="00CC01DB" w:rsidRDefault="00CC01DB" w:rsidP="00F24943">
      <w:r>
        <w:rPr>
          <w:noProof/>
        </w:rPr>
        <w:drawing>
          <wp:inline distT="0" distB="0" distL="0" distR="0" wp14:anchorId="68C36F37" wp14:editId="70E971D6">
            <wp:extent cx="1581371" cy="590632"/>
            <wp:effectExtent l="0" t="0" r="0" b="0"/>
            <wp:docPr id="5749201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20164" name="Picture 57492016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CFB8" w14:textId="77777777" w:rsidR="00677750" w:rsidRDefault="00677750" w:rsidP="00F24943"/>
    <w:p w14:paraId="15E4621F" w14:textId="71542332" w:rsidR="00231A99" w:rsidRPr="0060793A" w:rsidRDefault="00231A99" w:rsidP="00231A99">
      <w:pPr>
        <w:jc w:val="center"/>
        <w:rPr>
          <w:sz w:val="36"/>
          <w:szCs w:val="36"/>
          <w:u w:val="single"/>
        </w:rPr>
      </w:pPr>
      <w:r w:rsidRPr="0060793A">
        <w:rPr>
          <w:sz w:val="36"/>
          <w:szCs w:val="36"/>
          <w:u w:val="single"/>
        </w:rPr>
        <w:t>Queries for Rankings and Competitors</w:t>
      </w:r>
    </w:p>
    <w:p w14:paraId="7594F4C2" w14:textId="77777777" w:rsidR="00231A99" w:rsidRDefault="00231A99" w:rsidP="00231A99"/>
    <w:p w14:paraId="6E7EAAD6" w14:textId="0631428D" w:rsidR="00231A99" w:rsidRDefault="00231A99" w:rsidP="00231A99">
      <w:r>
        <w:t>1)  Get all competitors with their rank and points:</w:t>
      </w:r>
    </w:p>
    <w:p w14:paraId="0C6CD765" w14:textId="77777777" w:rsidR="00231A99" w:rsidRDefault="00231A99" w:rsidP="00231A99"/>
    <w:p w14:paraId="468FF6B6" w14:textId="77777777" w:rsidR="00231A99" w:rsidRDefault="00231A99" w:rsidP="00231A99">
      <w:r>
        <w:t>SELECT c.name, cr.rank, cr.points</w:t>
      </w:r>
    </w:p>
    <w:p w14:paraId="1BF886BA" w14:textId="77777777" w:rsidR="00231A99" w:rsidRDefault="00231A99" w:rsidP="00231A99">
      <w:r>
        <w:t>FROM Competitor c</w:t>
      </w:r>
    </w:p>
    <w:p w14:paraId="2855428C" w14:textId="77777777" w:rsidR="00231A99" w:rsidRDefault="00231A99" w:rsidP="00231A99">
      <w:r>
        <w:t>JOIN Competitor_Rankings cr ON c.competitor_id = cr.competitor_id;</w:t>
      </w:r>
    </w:p>
    <w:p w14:paraId="40BB5BAC" w14:textId="3CEBC32E" w:rsidR="00231A99" w:rsidRDefault="00231A99" w:rsidP="00231A99">
      <w:r>
        <w:rPr>
          <w:noProof/>
        </w:rPr>
        <w:drawing>
          <wp:inline distT="0" distB="0" distL="0" distR="0" wp14:anchorId="3BAB9241" wp14:editId="5B76866E">
            <wp:extent cx="3705742" cy="2514951"/>
            <wp:effectExtent l="0" t="0" r="9525" b="0"/>
            <wp:docPr id="9193327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32721" name="Picture 9193327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B871" w14:textId="77777777" w:rsidR="00231A99" w:rsidRDefault="00231A99" w:rsidP="00231A99"/>
    <w:p w14:paraId="533EC11C" w14:textId="1EF5F72E" w:rsidR="00231A99" w:rsidRDefault="00231A99" w:rsidP="00231A99">
      <w:r>
        <w:t>2) Find competitors ranked in the top 5:</w:t>
      </w:r>
    </w:p>
    <w:p w14:paraId="298324E4" w14:textId="77777777" w:rsidR="00231A99" w:rsidRDefault="00231A99" w:rsidP="00231A99"/>
    <w:p w14:paraId="272B10E0" w14:textId="77777777" w:rsidR="00231A99" w:rsidRDefault="00231A99" w:rsidP="00231A99">
      <w:r>
        <w:lastRenderedPageBreak/>
        <w:t>SELECT c.name, cr.rank, cr.points</w:t>
      </w:r>
    </w:p>
    <w:p w14:paraId="3A33373E" w14:textId="77777777" w:rsidR="00231A99" w:rsidRDefault="00231A99" w:rsidP="00231A99">
      <w:r>
        <w:t>FROM Competitor c</w:t>
      </w:r>
    </w:p>
    <w:p w14:paraId="59DB2581" w14:textId="77777777" w:rsidR="00231A99" w:rsidRDefault="00231A99" w:rsidP="00231A99">
      <w:r>
        <w:t>JOIN Competitor_Rankings cr ON c.competitor_id = cr.competitor_id</w:t>
      </w:r>
    </w:p>
    <w:p w14:paraId="473AB9DA" w14:textId="77777777" w:rsidR="00231A99" w:rsidRDefault="00231A99" w:rsidP="00231A99">
      <w:r>
        <w:t>WHERE cr.rank &lt;= 5;</w:t>
      </w:r>
    </w:p>
    <w:p w14:paraId="1E4B74A9" w14:textId="422486A2" w:rsidR="00231A99" w:rsidRDefault="00B96CF2" w:rsidP="00231A99">
      <w:r>
        <w:rPr>
          <w:noProof/>
        </w:rPr>
        <w:drawing>
          <wp:inline distT="0" distB="0" distL="0" distR="0" wp14:anchorId="0E4DD2E4" wp14:editId="47C11869">
            <wp:extent cx="3696216" cy="2219635"/>
            <wp:effectExtent l="0" t="0" r="0" b="9525"/>
            <wp:docPr id="18712803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80335" name="Picture 187128033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C0EE" w14:textId="77777777" w:rsidR="00231A99" w:rsidRDefault="00231A99" w:rsidP="00231A99"/>
    <w:p w14:paraId="0C0E310C" w14:textId="561864FC" w:rsidR="00231A99" w:rsidRDefault="00231A99" w:rsidP="00231A99">
      <w:r>
        <w:t>3) List competitors with no rank movement (stable rank):</w:t>
      </w:r>
    </w:p>
    <w:p w14:paraId="177C50E2" w14:textId="77777777" w:rsidR="00231A99" w:rsidRDefault="00231A99" w:rsidP="00231A99"/>
    <w:p w14:paraId="1737B86F" w14:textId="77777777" w:rsidR="00231A99" w:rsidRDefault="00231A99" w:rsidP="00231A99">
      <w:r>
        <w:t>SELECT c.name, cr.rank</w:t>
      </w:r>
    </w:p>
    <w:p w14:paraId="4FAB34FE" w14:textId="77777777" w:rsidR="00231A99" w:rsidRDefault="00231A99" w:rsidP="00231A99">
      <w:r>
        <w:t>FROM Competitor c</w:t>
      </w:r>
    </w:p>
    <w:p w14:paraId="761CD6BA" w14:textId="77777777" w:rsidR="00231A99" w:rsidRDefault="00231A99" w:rsidP="00231A99">
      <w:r>
        <w:t>JOIN Competitor_Rankings cr ON c.competitor_id = cr.competitor_id</w:t>
      </w:r>
    </w:p>
    <w:p w14:paraId="4B669156" w14:textId="77777777" w:rsidR="00231A99" w:rsidRDefault="00231A99" w:rsidP="00231A99">
      <w:r>
        <w:t>WHERE cr.movement = 0;</w:t>
      </w:r>
    </w:p>
    <w:p w14:paraId="02DAEDA2" w14:textId="0AF9F3BA" w:rsidR="00B96CF2" w:rsidRDefault="003F3ED1" w:rsidP="00231A99">
      <w:r>
        <w:rPr>
          <w:noProof/>
        </w:rPr>
        <w:lastRenderedPageBreak/>
        <w:drawing>
          <wp:inline distT="0" distB="0" distL="0" distR="0" wp14:anchorId="3207EE34" wp14:editId="31C22488">
            <wp:extent cx="3010320" cy="2753109"/>
            <wp:effectExtent l="0" t="0" r="0" b="9525"/>
            <wp:docPr id="4530313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31376" name="Picture 45303137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5C25" w14:textId="77777777" w:rsidR="00231A99" w:rsidRDefault="00231A99" w:rsidP="00231A99"/>
    <w:p w14:paraId="5EF5D15B" w14:textId="02452082" w:rsidR="00231A99" w:rsidRDefault="00231A99" w:rsidP="00231A99">
      <w:r>
        <w:t>4)  Get the total points of competitors from a specific country (e.g., Croatia):</w:t>
      </w:r>
    </w:p>
    <w:p w14:paraId="176D68B4" w14:textId="77777777" w:rsidR="00231A99" w:rsidRDefault="00231A99" w:rsidP="00231A99"/>
    <w:p w14:paraId="5B56704B" w14:textId="77777777" w:rsidR="00231A99" w:rsidRDefault="00231A99" w:rsidP="00231A99">
      <w:r>
        <w:t>SELECT SUM(cr.points) AS total_points</w:t>
      </w:r>
    </w:p>
    <w:p w14:paraId="1E1EE236" w14:textId="77777777" w:rsidR="00231A99" w:rsidRDefault="00231A99" w:rsidP="00231A99">
      <w:r>
        <w:t>FROM Competitor c</w:t>
      </w:r>
    </w:p>
    <w:p w14:paraId="21D8F9DA" w14:textId="77777777" w:rsidR="00231A99" w:rsidRDefault="00231A99" w:rsidP="00231A99">
      <w:r>
        <w:t>JOIN Competitor_Rankings cr ON c.competitor_id = cr.competitor_id</w:t>
      </w:r>
    </w:p>
    <w:p w14:paraId="1BF5D792" w14:textId="77777777" w:rsidR="00231A99" w:rsidRDefault="00231A99" w:rsidP="00231A99">
      <w:r>
        <w:t>WHERE c.country = 'Croatia';</w:t>
      </w:r>
    </w:p>
    <w:p w14:paraId="22EAC3BB" w14:textId="6A51FED5" w:rsidR="003F3ED1" w:rsidRPr="00B07AB7" w:rsidRDefault="003F063A" w:rsidP="00231A99">
      <w:pPr>
        <w:rPr>
          <w:b/>
          <w:bCs/>
          <w:i/>
          <w:iCs/>
        </w:rPr>
      </w:pPr>
      <w:r w:rsidRPr="00B07AB7">
        <w:rPr>
          <w:b/>
          <w:bCs/>
          <w:i/>
          <w:iCs/>
          <w:u w:val="single"/>
        </w:rPr>
        <w:t xml:space="preserve">ANS </w:t>
      </w:r>
      <w:r w:rsidRPr="00B07AB7">
        <w:rPr>
          <w:b/>
          <w:bCs/>
          <w:i/>
          <w:iCs/>
        </w:rPr>
        <w:t xml:space="preserve">   total_points </w:t>
      </w:r>
      <w:r w:rsidR="00B07AB7" w:rsidRPr="00B07AB7">
        <w:rPr>
          <w:b/>
          <w:bCs/>
          <w:i/>
          <w:iCs/>
        </w:rPr>
        <w:t>-16742</w:t>
      </w:r>
    </w:p>
    <w:p w14:paraId="415BB86E" w14:textId="77777777" w:rsidR="00231A99" w:rsidRDefault="00231A99" w:rsidP="00231A99"/>
    <w:p w14:paraId="76BF3D3B" w14:textId="22F51D82" w:rsidR="00231A99" w:rsidRDefault="00231A99" w:rsidP="00231A99">
      <w:r>
        <w:t>5)  Count the number of competitors per country:</w:t>
      </w:r>
    </w:p>
    <w:p w14:paraId="219D0881" w14:textId="77777777" w:rsidR="00231A99" w:rsidRDefault="00231A99" w:rsidP="00231A99"/>
    <w:p w14:paraId="205C114F" w14:textId="77777777" w:rsidR="00231A99" w:rsidRDefault="00231A99" w:rsidP="00231A99">
      <w:r>
        <w:t>SELECT c.country, COUNT(*) AS number_of_competitors</w:t>
      </w:r>
    </w:p>
    <w:p w14:paraId="0710D261" w14:textId="77777777" w:rsidR="00231A99" w:rsidRDefault="00231A99" w:rsidP="00231A99">
      <w:r>
        <w:t>FROM Competitor c</w:t>
      </w:r>
    </w:p>
    <w:p w14:paraId="2B637C13" w14:textId="77777777" w:rsidR="00231A99" w:rsidRDefault="00231A99" w:rsidP="00231A99">
      <w:r>
        <w:t>GROUP BY c.country;</w:t>
      </w:r>
    </w:p>
    <w:p w14:paraId="6614907B" w14:textId="62E76D35" w:rsidR="00B4045F" w:rsidRDefault="00B4045F" w:rsidP="00231A99">
      <w:r>
        <w:rPr>
          <w:noProof/>
        </w:rPr>
        <w:lastRenderedPageBreak/>
        <w:drawing>
          <wp:inline distT="0" distB="0" distL="0" distR="0" wp14:anchorId="63556A89" wp14:editId="3875E182">
            <wp:extent cx="3305636" cy="2743583"/>
            <wp:effectExtent l="0" t="0" r="9525" b="0"/>
            <wp:docPr id="122731477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14772" name="Picture 122731477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258E" w14:textId="77777777" w:rsidR="00B07AB7" w:rsidRDefault="00B07AB7" w:rsidP="00231A99"/>
    <w:p w14:paraId="229BBE85" w14:textId="77777777" w:rsidR="00231A99" w:rsidRDefault="00231A99" w:rsidP="00231A99"/>
    <w:p w14:paraId="4BE8B115" w14:textId="13901EBF" w:rsidR="00231A99" w:rsidRDefault="00231A99" w:rsidP="00231A99">
      <w:r>
        <w:t>6)  Find competitors with the highest points in the current week:</w:t>
      </w:r>
    </w:p>
    <w:p w14:paraId="38DE5862" w14:textId="77777777" w:rsidR="00231A99" w:rsidRDefault="00231A99" w:rsidP="00231A99">
      <w:r>
        <w:t>#To find competitors with the highest points, you can use a subquery to determine the maximum points and then find competitors with those points:</w:t>
      </w:r>
    </w:p>
    <w:p w14:paraId="7E16F3B4" w14:textId="77777777" w:rsidR="00231A99" w:rsidRDefault="00231A99" w:rsidP="00231A99"/>
    <w:p w14:paraId="51904A2F" w14:textId="77777777" w:rsidR="00231A99" w:rsidRDefault="00231A99" w:rsidP="00231A99">
      <w:r>
        <w:t>SELECT c.name, cr.points</w:t>
      </w:r>
    </w:p>
    <w:p w14:paraId="277AC86A" w14:textId="77777777" w:rsidR="00231A99" w:rsidRDefault="00231A99" w:rsidP="00231A99">
      <w:r>
        <w:t>FROM Competitor c</w:t>
      </w:r>
    </w:p>
    <w:p w14:paraId="2C674E18" w14:textId="77777777" w:rsidR="00231A99" w:rsidRDefault="00231A99" w:rsidP="00231A99">
      <w:r>
        <w:t>JOIN Competitor_Rankings cr ON c.competitor_id = cr.competitor_id</w:t>
      </w:r>
    </w:p>
    <w:p w14:paraId="5EEAD36B" w14:textId="122BC26B" w:rsidR="00677750" w:rsidRDefault="00231A99" w:rsidP="00231A99">
      <w:r>
        <w:t>WHERE cr.points = (SELECT MAX(points) FROM Competitor_Rankings);</w:t>
      </w:r>
    </w:p>
    <w:p w14:paraId="7EEF8AE9" w14:textId="08001C28" w:rsidR="00514CAC" w:rsidRDefault="00A87227" w:rsidP="00F24943">
      <w:r>
        <w:rPr>
          <w:noProof/>
        </w:rPr>
        <w:drawing>
          <wp:inline distT="0" distB="0" distL="0" distR="0" wp14:anchorId="0744D29F" wp14:editId="664D82E4">
            <wp:extent cx="3057952" cy="809738"/>
            <wp:effectExtent l="0" t="0" r="9525" b="9525"/>
            <wp:docPr id="9814770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77023" name="Picture 9814770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880D" w14:textId="77777777" w:rsidR="00514CAC" w:rsidRPr="00515CD7" w:rsidRDefault="00514CAC" w:rsidP="00515CD7">
      <w:pPr>
        <w:jc w:val="center"/>
        <w:rPr>
          <w:sz w:val="40"/>
          <w:szCs w:val="40"/>
          <w:u w:val="single"/>
        </w:rPr>
      </w:pPr>
    </w:p>
    <w:p w14:paraId="3A77472E" w14:textId="77777777" w:rsidR="00515CD7" w:rsidRDefault="00515CD7" w:rsidP="00515CD7">
      <w:pPr>
        <w:jc w:val="center"/>
        <w:rPr>
          <w:b/>
          <w:bCs/>
          <w:sz w:val="40"/>
          <w:szCs w:val="40"/>
          <w:u w:val="single"/>
        </w:rPr>
      </w:pPr>
    </w:p>
    <w:p w14:paraId="5117C66F" w14:textId="77777777" w:rsidR="00515CD7" w:rsidRDefault="00515CD7" w:rsidP="00515CD7">
      <w:pPr>
        <w:jc w:val="center"/>
        <w:rPr>
          <w:b/>
          <w:bCs/>
          <w:sz w:val="40"/>
          <w:szCs w:val="40"/>
          <w:u w:val="single"/>
        </w:rPr>
      </w:pPr>
    </w:p>
    <w:p w14:paraId="274D8066" w14:textId="0CF293AB" w:rsidR="00515CD7" w:rsidRPr="00515CD7" w:rsidRDefault="00515CD7" w:rsidP="00515CD7">
      <w:pPr>
        <w:jc w:val="center"/>
        <w:rPr>
          <w:b/>
          <w:bCs/>
          <w:sz w:val="40"/>
          <w:szCs w:val="40"/>
          <w:u w:val="single"/>
        </w:rPr>
      </w:pPr>
      <w:r w:rsidRPr="00515CD7">
        <w:rPr>
          <w:b/>
          <w:bCs/>
          <w:sz w:val="40"/>
          <w:szCs w:val="40"/>
          <w:u w:val="single"/>
        </w:rPr>
        <w:lastRenderedPageBreak/>
        <w:t>Insights from the SQL queries</w:t>
      </w:r>
    </w:p>
    <w:p w14:paraId="4808E2EF" w14:textId="2020D9BA" w:rsidR="00515CD7" w:rsidRPr="00515CD7" w:rsidRDefault="00515CD7" w:rsidP="00515CD7">
      <w:pPr>
        <w:rPr>
          <w:b/>
          <w:bCs/>
        </w:rPr>
      </w:pPr>
      <w:r w:rsidRPr="00515CD7">
        <w:rPr>
          <w:b/>
          <w:bCs/>
        </w:rPr>
        <w:t>Competitions and Category Query Results</w:t>
      </w:r>
    </w:p>
    <w:p w14:paraId="17F6BB86" w14:textId="77777777" w:rsidR="00515CD7" w:rsidRPr="00515CD7" w:rsidRDefault="00515CD7" w:rsidP="00515CD7">
      <w:pPr>
        <w:numPr>
          <w:ilvl w:val="0"/>
          <w:numId w:val="13"/>
        </w:numPr>
      </w:pPr>
      <w:r w:rsidRPr="00515CD7">
        <w:rPr>
          <w:b/>
          <w:bCs/>
        </w:rPr>
        <w:t>List all competitions along with their category name:</w:t>
      </w:r>
    </w:p>
    <w:p w14:paraId="6F84CF34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Query:</w:t>
      </w:r>
      <w:r w:rsidRPr="00515CD7">
        <w:t> This query retrieves the names of all competitions along with their respective category names.</w:t>
      </w:r>
    </w:p>
    <w:p w14:paraId="550E01B0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Insight:</w:t>
      </w:r>
      <w:r w:rsidRPr="00515CD7">
        <w:t> This provides a comprehensive list of all competitions categorized by their type, which can help in understanding the distribution and variety of competitions available.</w:t>
      </w:r>
    </w:p>
    <w:p w14:paraId="1563AA43" w14:textId="77777777" w:rsidR="00515CD7" w:rsidRPr="00515CD7" w:rsidRDefault="00515CD7" w:rsidP="00515CD7">
      <w:pPr>
        <w:numPr>
          <w:ilvl w:val="0"/>
          <w:numId w:val="13"/>
        </w:numPr>
      </w:pPr>
      <w:r w:rsidRPr="00515CD7">
        <w:rPr>
          <w:b/>
          <w:bCs/>
        </w:rPr>
        <w:t>Count the number of competitions in each category:</w:t>
      </w:r>
    </w:p>
    <w:p w14:paraId="2B878057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Query:</w:t>
      </w:r>
      <w:r w:rsidRPr="00515CD7">
        <w:t> This query counts the number of competitions in each category.</w:t>
      </w:r>
    </w:p>
    <w:p w14:paraId="085365B2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Insight:</w:t>
      </w:r>
      <w:r w:rsidRPr="00515CD7">
        <w:t> This helps in identifying which categories have the most competitions. For example, "ITF Women" has the highest number of competitions, indicating a strong focus or popularity in that category.</w:t>
      </w:r>
    </w:p>
    <w:p w14:paraId="02711A36" w14:textId="77777777" w:rsidR="00515CD7" w:rsidRPr="00515CD7" w:rsidRDefault="00515CD7" w:rsidP="00515CD7">
      <w:pPr>
        <w:numPr>
          <w:ilvl w:val="0"/>
          <w:numId w:val="13"/>
        </w:numPr>
      </w:pPr>
      <w:r w:rsidRPr="00515CD7">
        <w:rPr>
          <w:b/>
          <w:bCs/>
        </w:rPr>
        <w:t>Find all competitions of type 'doubles':</w:t>
      </w:r>
    </w:p>
    <w:p w14:paraId="4807341A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Query:</w:t>
      </w:r>
      <w:r w:rsidRPr="00515CD7">
        <w:t> This query lists all competitions that are of the type 'doubles'.</w:t>
      </w:r>
    </w:p>
    <w:p w14:paraId="5766A2E9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Insight:</w:t>
      </w:r>
      <w:r w:rsidRPr="00515CD7">
        <w:t> This can help in analyzing the distribution and frequency of doubles competitions across different locations and categories.</w:t>
      </w:r>
    </w:p>
    <w:p w14:paraId="1784B0D8" w14:textId="77777777" w:rsidR="00515CD7" w:rsidRPr="00515CD7" w:rsidRDefault="00515CD7" w:rsidP="00515CD7">
      <w:pPr>
        <w:numPr>
          <w:ilvl w:val="0"/>
          <w:numId w:val="13"/>
        </w:numPr>
      </w:pPr>
      <w:r w:rsidRPr="00515CD7">
        <w:rPr>
          <w:b/>
          <w:bCs/>
        </w:rPr>
        <w:t>Get competitions that belong to a specific category (e.g., ITF Men):</w:t>
      </w:r>
    </w:p>
    <w:p w14:paraId="58810D08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Query:</w:t>
      </w:r>
      <w:r w:rsidRPr="00515CD7">
        <w:t> This query retrieves all competitions within a specific category, in this case, "ITF Men".</w:t>
      </w:r>
    </w:p>
    <w:p w14:paraId="69DDDF72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Insight:</w:t>
      </w:r>
      <w:r w:rsidRPr="00515CD7">
        <w:t> This provides a focused view of competitions within a specific category, useful for targeted analysis or reporting.</w:t>
      </w:r>
    </w:p>
    <w:p w14:paraId="7FD1F5B2" w14:textId="77777777" w:rsidR="00515CD7" w:rsidRPr="00515CD7" w:rsidRDefault="00515CD7" w:rsidP="00515CD7">
      <w:pPr>
        <w:numPr>
          <w:ilvl w:val="0"/>
          <w:numId w:val="13"/>
        </w:numPr>
      </w:pPr>
      <w:r w:rsidRPr="00515CD7">
        <w:rPr>
          <w:b/>
          <w:bCs/>
        </w:rPr>
        <w:t>Identify parent competitions and their sub-competitions:</w:t>
      </w:r>
    </w:p>
    <w:p w14:paraId="34CBB356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Query:</w:t>
      </w:r>
      <w:r w:rsidRPr="00515CD7">
        <w:t> This query identifies parent competitions and their sub-competitions.</w:t>
      </w:r>
    </w:p>
    <w:p w14:paraId="05ABC5E2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Insight:</w:t>
      </w:r>
      <w:r w:rsidRPr="00515CD7">
        <w:t> This helps in understanding the hierarchical structure of competitions, showing which competitions are part of larger events or series.</w:t>
      </w:r>
    </w:p>
    <w:p w14:paraId="29D32833" w14:textId="77777777" w:rsidR="00515CD7" w:rsidRPr="00515CD7" w:rsidRDefault="00515CD7" w:rsidP="00515CD7">
      <w:pPr>
        <w:numPr>
          <w:ilvl w:val="0"/>
          <w:numId w:val="13"/>
        </w:numPr>
      </w:pPr>
      <w:r w:rsidRPr="00515CD7">
        <w:rPr>
          <w:b/>
          <w:bCs/>
        </w:rPr>
        <w:t>Analyze the distribution of competition types by category:</w:t>
      </w:r>
    </w:p>
    <w:p w14:paraId="24B9EFBD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lastRenderedPageBreak/>
        <w:t>Query:</w:t>
      </w:r>
      <w:r w:rsidRPr="00515CD7">
        <w:t> This query analyzes the distribution of competition types (e.g., singles, doubles) within each category.</w:t>
      </w:r>
    </w:p>
    <w:p w14:paraId="0C2EFCE1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Insight:</w:t>
      </w:r>
      <w:r w:rsidRPr="00515CD7">
        <w:t> This provides insights into the variety of competition types within each category, helping to understand the diversity and focus areas.</w:t>
      </w:r>
    </w:p>
    <w:p w14:paraId="01A807B4" w14:textId="77777777" w:rsidR="00515CD7" w:rsidRPr="00515CD7" w:rsidRDefault="00515CD7" w:rsidP="00515CD7">
      <w:pPr>
        <w:numPr>
          <w:ilvl w:val="0"/>
          <w:numId w:val="13"/>
        </w:numPr>
      </w:pPr>
      <w:r w:rsidRPr="00515CD7">
        <w:rPr>
          <w:b/>
          <w:bCs/>
        </w:rPr>
        <w:t>List all competitions with no parent (top-level competitions):</w:t>
      </w:r>
    </w:p>
    <w:p w14:paraId="263C2E34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Query:</w:t>
      </w:r>
      <w:r w:rsidRPr="00515CD7">
        <w:t> This query lists all top-level competitions that do not have a parent competition.</w:t>
      </w:r>
    </w:p>
    <w:p w14:paraId="6DC54201" w14:textId="77777777" w:rsidR="00515CD7" w:rsidRPr="00515CD7" w:rsidRDefault="00515CD7" w:rsidP="00515CD7">
      <w:pPr>
        <w:numPr>
          <w:ilvl w:val="1"/>
          <w:numId w:val="13"/>
        </w:numPr>
      </w:pPr>
      <w:r w:rsidRPr="00515CD7">
        <w:rPr>
          <w:b/>
          <w:bCs/>
        </w:rPr>
        <w:t>Insight:</w:t>
      </w:r>
      <w:r w:rsidRPr="00515CD7">
        <w:t> This helps in identifying the main or primary competitions that are not part of any sub-series or events.</w:t>
      </w:r>
    </w:p>
    <w:p w14:paraId="4381FFC9" w14:textId="77777777" w:rsidR="00515CD7" w:rsidRPr="00515CD7" w:rsidRDefault="00515CD7" w:rsidP="00515CD7">
      <w:pPr>
        <w:rPr>
          <w:b/>
          <w:bCs/>
        </w:rPr>
      </w:pPr>
      <w:r w:rsidRPr="00515CD7">
        <w:rPr>
          <w:b/>
          <w:bCs/>
        </w:rPr>
        <w:t>Queries for Complexes and Venues</w:t>
      </w:r>
    </w:p>
    <w:p w14:paraId="6D3E94F6" w14:textId="77777777" w:rsidR="00515CD7" w:rsidRPr="00515CD7" w:rsidRDefault="00515CD7" w:rsidP="00515CD7">
      <w:pPr>
        <w:numPr>
          <w:ilvl w:val="0"/>
          <w:numId w:val="14"/>
        </w:numPr>
      </w:pPr>
      <w:r w:rsidRPr="00515CD7">
        <w:rPr>
          <w:b/>
          <w:bCs/>
        </w:rPr>
        <w:t>List all venues along with their associated complex name:</w:t>
      </w:r>
    </w:p>
    <w:p w14:paraId="14E5A47F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Query:</w:t>
      </w:r>
      <w:r w:rsidRPr="00515CD7">
        <w:t> This query lists all venues along with the names of their associated complexes.</w:t>
      </w:r>
    </w:p>
    <w:p w14:paraId="48E44AD1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Insight:</w:t>
      </w:r>
      <w:r w:rsidRPr="00515CD7">
        <w:t> This provides a comprehensive list of venues and their associated complexes, useful for logistical planning and understanding venue distribution.</w:t>
      </w:r>
    </w:p>
    <w:p w14:paraId="791713FB" w14:textId="77777777" w:rsidR="00515CD7" w:rsidRPr="00515CD7" w:rsidRDefault="00515CD7" w:rsidP="00515CD7">
      <w:pPr>
        <w:numPr>
          <w:ilvl w:val="0"/>
          <w:numId w:val="14"/>
        </w:numPr>
      </w:pPr>
      <w:r w:rsidRPr="00515CD7">
        <w:rPr>
          <w:b/>
          <w:bCs/>
        </w:rPr>
        <w:t>Count the number of venues in each complex:</w:t>
      </w:r>
    </w:p>
    <w:p w14:paraId="05667F25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Query:</w:t>
      </w:r>
      <w:r w:rsidRPr="00515CD7">
        <w:t> This query counts the number of venues in each complex.</w:t>
      </w:r>
    </w:p>
    <w:p w14:paraId="482864C4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Insight:</w:t>
      </w:r>
      <w:r w:rsidRPr="00515CD7">
        <w:t> This helps in identifying which complexes have the most venues, indicating larger or more significant complexes.</w:t>
      </w:r>
    </w:p>
    <w:p w14:paraId="50AE8121" w14:textId="77777777" w:rsidR="00515CD7" w:rsidRPr="00515CD7" w:rsidRDefault="00515CD7" w:rsidP="00515CD7">
      <w:pPr>
        <w:numPr>
          <w:ilvl w:val="0"/>
          <w:numId w:val="14"/>
        </w:numPr>
      </w:pPr>
      <w:r w:rsidRPr="00515CD7">
        <w:rPr>
          <w:b/>
          <w:bCs/>
        </w:rPr>
        <w:t>Get details of venues in a specific country (e.g., Chile):</w:t>
      </w:r>
    </w:p>
    <w:p w14:paraId="519CA53B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Query:</w:t>
      </w:r>
      <w:r w:rsidRPr="00515CD7">
        <w:t> This query retrieves details of venues located in a specific country.</w:t>
      </w:r>
    </w:p>
    <w:p w14:paraId="017BA4E6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Insight:</w:t>
      </w:r>
      <w:r w:rsidRPr="00515CD7">
        <w:t> This provides a focused view of venues within a specific country, useful for regional analysis or planning.</w:t>
      </w:r>
    </w:p>
    <w:p w14:paraId="7F71C492" w14:textId="769FE89F" w:rsidR="00515CD7" w:rsidRPr="00515CD7" w:rsidRDefault="00515CD7" w:rsidP="00515CD7">
      <w:pPr>
        <w:numPr>
          <w:ilvl w:val="0"/>
          <w:numId w:val="14"/>
        </w:numPr>
      </w:pPr>
      <w:r w:rsidRPr="00515CD7">
        <w:rPr>
          <w:b/>
          <w:bCs/>
        </w:rPr>
        <w:t>Identify all venues and their time zones:</w:t>
      </w:r>
    </w:p>
    <w:p w14:paraId="4A8F1E02" w14:textId="330F098A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Query:</w:t>
      </w:r>
      <w:r w:rsidRPr="00515CD7">
        <w:t> This query lists all venues along with their respective time zones.</w:t>
      </w:r>
    </w:p>
    <w:p w14:paraId="6F7F199A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Insight:</w:t>
      </w:r>
      <w:r w:rsidRPr="00515CD7">
        <w:t> This helps in understanding the geographical distribution of venues and can aid in scheduling and time management for events.</w:t>
      </w:r>
    </w:p>
    <w:p w14:paraId="7A0611D7" w14:textId="77777777" w:rsidR="00515CD7" w:rsidRPr="00515CD7" w:rsidRDefault="00515CD7" w:rsidP="00515CD7">
      <w:pPr>
        <w:numPr>
          <w:ilvl w:val="0"/>
          <w:numId w:val="14"/>
        </w:numPr>
      </w:pPr>
      <w:r w:rsidRPr="00515CD7">
        <w:rPr>
          <w:b/>
          <w:bCs/>
        </w:rPr>
        <w:t>Find complexes that have more than one venue:</w:t>
      </w:r>
    </w:p>
    <w:p w14:paraId="55E770B2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Query:</w:t>
      </w:r>
      <w:r w:rsidRPr="00515CD7">
        <w:t> This query identifies complexes that have more than one venue.</w:t>
      </w:r>
    </w:p>
    <w:p w14:paraId="2ADB45CA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lastRenderedPageBreak/>
        <w:t>Insight:</w:t>
      </w:r>
      <w:r w:rsidRPr="00515CD7">
        <w:t> This helps in identifying larger complexes with multiple venues, which might be key locations for hosting multiple events.</w:t>
      </w:r>
    </w:p>
    <w:p w14:paraId="39112A27" w14:textId="77777777" w:rsidR="00515CD7" w:rsidRPr="00515CD7" w:rsidRDefault="00515CD7" w:rsidP="00515CD7">
      <w:pPr>
        <w:numPr>
          <w:ilvl w:val="0"/>
          <w:numId w:val="14"/>
        </w:numPr>
      </w:pPr>
      <w:r w:rsidRPr="00515CD7">
        <w:rPr>
          <w:b/>
          <w:bCs/>
        </w:rPr>
        <w:t>List venues grouped by country:</w:t>
      </w:r>
    </w:p>
    <w:p w14:paraId="628AF6DA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Query:</w:t>
      </w:r>
      <w:r w:rsidRPr="00515CD7">
        <w:t> This query lists venues grouped by their country.</w:t>
      </w:r>
    </w:p>
    <w:p w14:paraId="082CFD7D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Insight:</w:t>
      </w:r>
      <w:r w:rsidRPr="00515CD7">
        <w:t> This provides a regional view of venue distribution, useful for understanding the global spread of venues.</w:t>
      </w:r>
    </w:p>
    <w:p w14:paraId="4105544A" w14:textId="77777777" w:rsidR="00515CD7" w:rsidRPr="00515CD7" w:rsidRDefault="00515CD7" w:rsidP="00515CD7">
      <w:pPr>
        <w:numPr>
          <w:ilvl w:val="0"/>
          <w:numId w:val="14"/>
        </w:numPr>
      </w:pPr>
      <w:r w:rsidRPr="00515CD7">
        <w:rPr>
          <w:b/>
          <w:bCs/>
        </w:rPr>
        <w:t>Find all venues for a specific complex (e.g., Nacional):</w:t>
      </w:r>
    </w:p>
    <w:p w14:paraId="047F7759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Query:</w:t>
      </w:r>
      <w:r w:rsidRPr="00515CD7">
        <w:t> This query retrieves all venues associated with a specific complex.</w:t>
      </w:r>
    </w:p>
    <w:p w14:paraId="29124A5B" w14:textId="77777777" w:rsidR="00515CD7" w:rsidRPr="00515CD7" w:rsidRDefault="00515CD7" w:rsidP="00515CD7">
      <w:pPr>
        <w:numPr>
          <w:ilvl w:val="1"/>
          <w:numId w:val="14"/>
        </w:numPr>
      </w:pPr>
      <w:r w:rsidRPr="00515CD7">
        <w:rPr>
          <w:b/>
          <w:bCs/>
        </w:rPr>
        <w:t>Insight:</w:t>
      </w:r>
      <w:r w:rsidRPr="00515CD7">
        <w:t> This provides a focused view of venues within a specific complex, useful for detailed logistical planning.</w:t>
      </w:r>
    </w:p>
    <w:p w14:paraId="3DBB414D" w14:textId="77777777" w:rsidR="00515CD7" w:rsidRPr="00515CD7" w:rsidRDefault="00515CD7" w:rsidP="00515CD7">
      <w:pPr>
        <w:rPr>
          <w:b/>
          <w:bCs/>
        </w:rPr>
      </w:pPr>
      <w:r w:rsidRPr="00515CD7">
        <w:rPr>
          <w:b/>
          <w:bCs/>
        </w:rPr>
        <w:t>Queries for Rankings and Competitors</w:t>
      </w:r>
    </w:p>
    <w:p w14:paraId="53C5024F" w14:textId="77777777" w:rsidR="00515CD7" w:rsidRPr="00515CD7" w:rsidRDefault="00515CD7" w:rsidP="00515CD7">
      <w:pPr>
        <w:numPr>
          <w:ilvl w:val="0"/>
          <w:numId w:val="15"/>
        </w:numPr>
      </w:pPr>
      <w:r w:rsidRPr="00515CD7">
        <w:rPr>
          <w:b/>
          <w:bCs/>
        </w:rPr>
        <w:t>Get all competitors with their rank and points:</w:t>
      </w:r>
    </w:p>
    <w:p w14:paraId="47F67AA6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Query:</w:t>
      </w:r>
      <w:r w:rsidRPr="00515CD7">
        <w:t> This query retrieves all competitors along with their rank and points.</w:t>
      </w:r>
    </w:p>
    <w:p w14:paraId="55CC0600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Insight:</w:t>
      </w:r>
      <w:r w:rsidRPr="00515CD7">
        <w:t> This provides a comprehensive list of competitors and their standings, useful for overall performance analysis.</w:t>
      </w:r>
    </w:p>
    <w:p w14:paraId="0F0F03B9" w14:textId="77777777" w:rsidR="00515CD7" w:rsidRPr="00515CD7" w:rsidRDefault="00515CD7" w:rsidP="00515CD7">
      <w:pPr>
        <w:numPr>
          <w:ilvl w:val="0"/>
          <w:numId w:val="15"/>
        </w:numPr>
      </w:pPr>
      <w:r w:rsidRPr="00515CD7">
        <w:rPr>
          <w:b/>
          <w:bCs/>
        </w:rPr>
        <w:t>Find competitors ranked in the top 5:</w:t>
      </w:r>
    </w:p>
    <w:p w14:paraId="4E0E7BE4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Query:</w:t>
      </w:r>
      <w:r w:rsidRPr="00515CD7">
        <w:t> This query lists competitors who are ranked in the top 5.</w:t>
      </w:r>
    </w:p>
    <w:p w14:paraId="1CB3AFB3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Insight:</w:t>
      </w:r>
      <w:r w:rsidRPr="00515CD7">
        <w:t> This helps in identifying the top-performing competitors, useful for highlighting elite players.</w:t>
      </w:r>
    </w:p>
    <w:p w14:paraId="34681FA6" w14:textId="77777777" w:rsidR="00515CD7" w:rsidRPr="00515CD7" w:rsidRDefault="00515CD7" w:rsidP="00515CD7">
      <w:pPr>
        <w:numPr>
          <w:ilvl w:val="0"/>
          <w:numId w:val="15"/>
        </w:numPr>
      </w:pPr>
      <w:r w:rsidRPr="00515CD7">
        <w:rPr>
          <w:b/>
          <w:bCs/>
        </w:rPr>
        <w:t>List competitors with no rank movement (stable rank):</w:t>
      </w:r>
    </w:p>
    <w:p w14:paraId="1992F0EF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Query:</w:t>
      </w:r>
      <w:r w:rsidRPr="00515CD7">
        <w:t> This query lists competitors whose rank has not changed.</w:t>
      </w:r>
    </w:p>
    <w:p w14:paraId="3531BB32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Insight:</w:t>
      </w:r>
      <w:r w:rsidRPr="00515CD7">
        <w:t> This helps in identifying competitors with stable performance, indicating consistency.</w:t>
      </w:r>
    </w:p>
    <w:p w14:paraId="4FE733BF" w14:textId="77777777" w:rsidR="00515CD7" w:rsidRPr="00515CD7" w:rsidRDefault="00515CD7" w:rsidP="00515CD7">
      <w:pPr>
        <w:numPr>
          <w:ilvl w:val="0"/>
          <w:numId w:val="15"/>
        </w:numPr>
      </w:pPr>
      <w:r w:rsidRPr="00515CD7">
        <w:rPr>
          <w:b/>
          <w:bCs/>
        </w:rPr>
        <w:t>Get the total points of competitors from a specific country (e.g., Croatia):</w:t>
      </w:r>
    </w:p>
    <w:p w14:paraId="73B90445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Query:</w:t>
      </w:r>
      <w:r w:rsidRPr="00515CD7">
        <w:t> This query calculates the total points of competitors from a specific country.</w:t>
      </w:r>
    </w:p>
    <w:p w14:paraId="1BE5BBC3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Insight:</w:t>
      </w:r>
      <w:r w:rsidRPr="00515CD7">
        <w:t> This provides a regional performance metric, useful for understanding the strength of competitors from specific countries.</w:t>
      </w:r>
    </w:p>
    <w:p w14:paraId="5760E282" w14:textId="77777777" w:rsidR="00515CD7" w:rsidRPr="00515CD7" w:rsidRDefault="00515CD7" w:rsidP="00515CD7">
      <w:pPr>
        <w:numPr>
          <w:ilvl w:val="0"/>
          <w:numId w:val="15"/>
        </w:numPr>
      </w:pPr>
      <w:r w:rsidRPr="00515CD7">
        <w:rPr>
          <w:b/>
          <w:bCs/>
        </w:rPr>
        <w:t>Count the number of competitors per country:</w:t>
      </w:r>
    </w:p>
    <w:p w14:paraId="3ADE77AF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lastRenderedPageBreak/>
        <w:t>Query:</w:t>
      </w:r>
      <w:r w:rsidRPr="00515CD7">
        <w:t> This query counts the number of competitors from each country.</w:t>
      </w:r>
    </w:p>
    <w:p w14:paraId="03A241FB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Insight:</w:t>
      </w:r>
      <w:r w:rsidRPr="00515CD7">
        <w:t> This helps in understanding the global distribution of competitors, highlighting countries with a strong presence in the sport.</w:t>
      </w:r>
    </w:p>
    <w:p w14:paraId="02C9DFA7" w14:textId="77777777" w:rsidR="00515CD7" w:rsidRPr="00515CD7" w:rsidRDefault="00515CD7" w:rsidP="00515CD7">
      <w:pPr>
        <w:numPr>
          <w:ilvl w:val="0"/>
          <w:numId w:val="15"/>
        </w:numPr>
      </w:pPr>
      <w:r w:rsidRPr="00515CD7">
        <w:rPr>
          <w:b/>
          <w:bCs/>
        </w:rPr>
        <w:t>Find competitors with the highest points in the current week:</w:t>
      </w:r>
    </w:p>
    <w:p w14:paraId="1595B641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Query:</w:t>
      </w:r>
      <w:r w:rsidRPr="00515CD7">
        <w:t> This query identifies competitors with the highest points in the current week.</w:t>
      </w:r>
    </w:p>
    <w:p w14:paraId="2B7D9204" w14:textId="77777777" w:rsidR="00515CD7" w:rsidRPr="00515CD7" w:rsidRDefault="00515CD7" w:rsidP="00515CD7">
      <w:pPr>
        <w:numPr>
          <w:ilvl w:val="1"/>
          <w:numId w:val="15"/>
        </w:numPr>
      </w:pPr>
      <w:r w:rsidRPr="00515CD7">
        <w:rPr>
          <w:b/>
          <w:bCs/>
        </w:rPr>
        <w:t>Insight:</w:t>
      </w:r>
      <w:r w:rsidRPr="00515CD7">
        <w:t> This helps in identifying the top performers in the current week, useful for recent performance analysis.</w:t>
      </w:r>
    </w:p>
    <w:p w14:paraId="2E7F4EE0" w14:textId="77777777" w:rsidR="00515CD7" w:rsidRDefault="00515CD7" w:rsidP="00F24943"/>
    <w:p w14:paraId="629E5262" w14:textId="2857221C" w:rsidR="006450A4" w:rsidRPr="003F6A96" w:rsidRDefault="006450A4" w:rsidP="003F6A96">
      <w:pPr>
        <w:jc w:val="center"/>
        <w:rPr>
          <w:b/>
          <w:bCs/>
          <w:sz w:val="32"/>
          <w:szCs w:val="32"/>
        </w:rPr>
      </w:pPr>
      <w:r w:rsidRPr="003F6A96">
        <w:rPr>
          <w:b/>
          <w:bCs/>
          <w:sz w:val="32"/>
          <w:szCs w:val="32"/>
        </w:rPr>
        <w:t>Streamlitapp.py</w:t>
      </w:r>
    </w:p>
    <w:p w14:paraId="3CFFC0D6" w14:textId="77777777" w:rsidR="003F6A96" w:rsidRDefault="003F6A96" w:rsidP="003F6A96">
      <w:r>
        <w:t>import streamlit as st</w:t>
      </w:r>
    </w:p>
    <w:p w14:paraId="3A959840" w14:textId="77777777" w:rsidR="003F6A96" w:rsidRDefault="003F6A96" w:rsidP="003F6A96">
      <w:r>
        <w:t>import pymysql</w:t>
      </w:r>
    </w:p>
    <w:p w14:paraId="17FEA62B" w14:textId="77777777" w:rsidR="003F6A96" w:rsidRDefault="003F6A96" w:rsidP="003F6A96">
      <w:r>
        <w:t>import pandas as pd</w:t>
      </w:r>
    </w:p>
    <w:p w14:paraId="1F398E13" w14:textId="77777777" w:rsidR="003F6A96" w:rsidRDefault="003F6A96" w:rsidP="003F6A96">
      <w:r>
        <w:t>import plotly.express as px</w:t>
      </w:r>
    </w:p>
    <w:p w14:paraId="7E0C2931" w14:textId="77777777" w:rsidR="003F6A96" w:rsidRDefault="003F6A96" w:rsidP="003F6A96"/>
    <w:p w14:paraId="33954924" w14:textId="77777777" w:rsidR="003F6A96" w:rsidRDefault="003F6A96" w:rsidP="003F6A96">
      <w:r>
        <w:t># Set page configuration</w:t>
      </w:r>
    </w:p>
    <w:p w14:paraId="0123CC2A" w14:textId="77777777" w:rsidR="003F6A96" w:rsidRDefault="003F6A96" w:rsidP="003F6A96">
      <w:r>
        <w:t>st.set_page_config(page_title="Tennis Rankings Explorer", layout="wide")</w:t>
      </w:r>
    </w:p>
    <w:p w14:paraId="555C11D1" w14:textId="77777777" w:rsidR="003F6A96" w:rsidRDefault="003F6A96" w:rsidP="003F6A96"/>
    <w:p w14:paraId="48245F5C" w14:textId="77777777" w:rsidR="003F6A96" w:rsidRDefault="003F6A96" w:rsidP="003F6A96">
      <w:r>
        <w:t># Custom CSS for styling</w:t>
      </w:r>
    </w:p>
    <w:p w14:paraId="366B28F6" w14:textId="77777777" w:rsidR="003F6A96" w:rsidRDefault="003F6A96" w:rsidP="003F6A96">
      <w:r>
        <w:t>st.markdown("""</w:t>
      </w:r>
    </w:p>
    <w:p w14:paraId="480F255B" w14:textId="77777777" w:rsidR="003F6A96" w:rsidRDefault="003F6A96" w:rsidP="003F6A96">
      <w:r>
        <w:t>&lt;style&gt;</w:t>
      </w:r>
    </w:p>
    <w:p w14:paraId="0818F28C" w14:textId="77777777" w:rsidR="003F6A96" w:rsidRDefault="003F6A96" w:rsidP="003F6A96">
      <w:r>
        <w:t xml:space="preserve">    .main {</w:t>
      </w:r>
    </w:p>
    <w:p w14:paraId="401D9A35" w14:textId="77777777" w:rsidR="003F6A96" w:rsidRDefault="003F6A96" w:rsidP="003F6A96">
      <w:r>
        <w:t xml:space="preserve">        background: linear-gradient(135deg, #8bc34a, #4caf50);</w:t>
      </w:r>
    </w:p>
    <w:p w14:paraId="4AB1C9AE" w14:textId="77777777" w:rsidR="003F6A96" w:rsidRDefault="003F6A96" w:rsidP="003F6A96">
      <w:r>
        <w:t xml:space="preserve">        color: #2c3e50;</w:t>
      </w:r>
    </w:p>
    <w:p w14:paraId="2192FDAB" w14:textId="77777777" w:rsidR="003F6A96" w:rsidRDefault="003F6A96" w:rsidP="003F6A96">
      <w:r>
        <w:t xml:space="preserve">        font-family: 'Arial', sans-serif;</w:t>
      </w:r>
    </w:p>
    <w:p w14:paraId="1F1A3A5A" w14:textId="77777777" w:rsidR="003F6A96" w:rsidRDefault="003F6A96" w:rsidP="003F6A96">
      <w:r>
        <w:t xml:space="preserve">    }</w:t>
      </w:r>
    </w:p>
    <w:p w14:paraId="4C3D4F22" w14:textId="77777777" w:rsidR="003F6A96" w:rsidRDefault="003F6A96" w:rsidP="003F6A96">
      <w:r>
        <w:t xml:space="preserve">    .sidebar .sidebar-content {</w:t>
      </w:r>
    </w:p>
    <w:p w14:paraId="6711AD48" w14:textId="77777777" w:rsidR="003F6A96" w:rsidRDefault="003F6A96" w:rsidP="003F6A96">
      <w:r>
        <w:lastRenderedPageBreak/>
        <w:t xml:space="preserve">        background: linear-gradient(135deg, #2c3e50, #34495e);</w:t>
      </w:r>
    </w:p>
    <w:p w14:paraId="2C318C82" w14:textId="77777777" w:rsidR="003F6A96" w:rsidRDefault="003F6A96" w:rsidP="003F6A96">
      <w:r>
        <w:t xml:space="preserve">        color: white;</w:t>
      </w:r>
    </w:p>
    <w:p w14:paraId="03E8198B" w14:textId="77777777" w:rsidR="003F6A96" w:rsidRDefault="003F6A96" w:rsidP="003F6A96">
      <w:r>
        <w:t xml:space="preserve">        padding: 20px;</w:t>
      </w:r>
    </w:p>
    <w:p w14:paraId="7A289374" w14:textId="77777777" w:rsidR="003F6A96" w:rsidRDefault="003F6A96" w:rsidP="003F6A96">
      <w:r>
        <w:t xml:space="preserve">    }</w:t>
      </w:r>
    </w:p>
    <w:p w14:paraId="01ADBE8F" w14:textId="77777777" w:rsidR="003F6A96" w:rsidRDefault="003F6A96" w:rsidP="003F6A96">
      <w:r>
        <w:t xml:space="preserve">    .sidebar .sidebar-content .stSelectbox,</w:t>
      </w:r>
    </w:p>
    <w:p w14:paraId="01741958" w14:textId="77777777" w:rsidR="003F6A96" w:rsidRDefault="003F6A96" w:rsidP="003F6A96">
      <w:r>
        <w:t xml:space="preserve">    .sidebar .sidebar-content .stSlider,</w:t>
      </w:r>
    </w:p>
    <w:p w14:paraId="5DFCEA95" w14:textId="77777777" w:rsidR="003F6A96" w:rsidRDefault="003F6A96" w:rsidP="003F6A96">
      <w:r>
        <w:t xml:space="preserve">    .sidebar .sidebar-content .stTextInput {</w:t>
      </w:r>
    </w:p>
    <w:p w14:paraId="4AC04E02" w14:textId="77777777" w:rsidR="003F6A96" w:rsidRDefault="003F6A96" w:rsidP="003F6A96">
      <w:r>
        <w:t xml:space="preserve">        background-color: rgba(255, 255, 255, 0.2);</w:t>
      </w:r>
    </w:p>
    <w:p w14:paraId="4E7D816F" w14:textId="77777777" w:rsidR="003F6A96" w:rsidRDefault="003F6A96" w:rsidP="003F6A96">
      <w:r>
        <w:t xml:space="preserve">        color: white;</w:t>
      </w:r>
    </w:p>
    <w:p w14:paraId="3FDB6FF1" w14:textId="77777777" w:rsidR="003F6A96" w:rsidRDefault="003F6A96" w:rsidP="003F6A96">
      <w:r>
        <w:t xml:space="preserve">        border-radius: 5px;</w:t>
      </w:r>
    </w:p>
    <w:p w14:paraId="60624A9D" w14:textId="77777777" w:rsidR="003F6A96" w:rsidRDefault="003F6A96" w:rsidP="003F6A96">
      <w:r>
        <w:t xml:space="preserve">        padding: 10px;</w:t>
      </w:r>
    </w:p>
    <w:p w14:paraId="35D54F9D" w14:textId="77777777" w:rsidR="003F6A96" w:rsidRDefault="003F6A96" w:rsidP="003F6A96">
      <w:r>
        <w:t xml:space="preserve">        margin-bottom: 20px;</w:t>
      </w:r>
    </w:p>
    <w:p w14:paraId="535C0710" w14:textId="77777777" w:rsidR="003F6A96" w:rsidRDefault="003F6A96" w:rsidP="003F6A96">
      <w:r>
        <w:t xml:space="preserve">        border: 1px solid rgba(255, 255, 255, 0.5);</w:t>
      </w:r>
    </w:p>
    <w:p w14:paraId="0C87C02A" w14:textId="77777777" w:rsidR="003F6A96" w:rsidRDefault="003F6A96" w:rsidP="003F6A96">
      <w:r>
        <w:t xml:space="preserve">    }</w:t>
      </w:r>
    </w:p>
    <w:p w14:paraId="4EE3CC72" w14:textId="77777777" w:rsidR="003F6A96" w:rsidRDefault="003F6A96" w:rsidP="003F6A96">
      <w:r>
        <w:t xml:space="preserve">    .sidebar .sidebar-content label {</w:t>
      </w:r>
    </w:p>
    <w:p w14:paraId="14270C4E" w14:textId="77777777" w:rsidR="003F6A96" w:rsidRDefault="003F6A96" w:rsidP="003F6A96">
      <w:r>
        <w:t xml:space="preserve">        color: white;</w:t>
      </w:r>
    </w:p>
    <w:p w14:paraId="390FCC7A" w14:textId="77777777" w:rsidR="003F6A96" w:rsidRDefault="003F6A96" w:rsidP="003F6A96">
      <w:r>
        <w:t xml:space="preserve">        font-size: 16px;</w:t>
      </w:r>
    </w:p>
    <w:p w14:paraId="2E242A61" w14:textId="77777777" w:rsidR="003F6A96" w:rsidRDefault="003F6A96" w:rsidP="003F6A96">
      <w:r>
        <w:t xml:space="preserve">        margin-bottom: 10px;</w:t>
      </w:r>
    </w:p>
    <w:p w14:paraId="3C7A9EB5" w14:textId="77777777" w:rsidR="003F6A96" w:rsidRDefault="003F6A96" w:rsidP="003F6A96">
      <w:r>
        <w:t xml:space="preserve">        display: block;</w:t>
      </w:r>
    </w:p>
    <w:p w14:paraId="47276CEE" w14:textId="77777777" w:rsidR="003F6A96" w:rsidRDefault="003F6A96" w:rsidP="003F6A96">
      <w:r>
        <w:t xml:space="preserve">    }</w:t>
      </w:r>
    </w:p>
    <w:p w14:paraId="4E8AC4DF" w14:textId="77777777" w:rsidR="003F6A96" w:rsidRDefault="003F6A96" w:rsidP="003F6A96">
      <w:r>
        <w:t xml:space="preserve">    .heading, .subheading {</w:t>
      </w:r>
    </w:p>
    <w:p w14:paraId="3CAF73C2" w14:textId="77777777" w:rsidR="003F6A96" w:rsidRDefault="003F6A96" w:rsidP="003F6A96">
      <w:r>
        <w:t xml:space="preserve">        color: white;</w:t>
      </w:r>
    </w:p>
    <w:p w14:paraId="31F89DAA" w14:textId="77777777" w:rsidR="003F6A96" w:rsidRDefault="003F6A96" w:rsidP="003F6A96">
      <w:r>
        <w:t xml:space="preserve">        background-color: rgba(44, 62, 80, 0.7);</w:t>
      </w:r>
    </w:p>
    <w:p w14:paraId="29C54179" w14:textId="77777777" w:rsidR="003F6A96" w:rsidRDefault="003F6A96" w:rsidP="003F6A96">
      <w:r>
        <w:t xml:space="preserve">        padding: 10px;</w:t>
      </w:r>
    </w:p>
    <w:p w14:paraId="0F6D9A13" w14:textId="77777777" w:rsidR="003F6A96" w:rsidRDefault="003F6A96" w:rsidP="003F6A96">
      <w:r>
        <w:t xml:space="preserve">        border-radius: 5px;</w:t>
      </w:r>
    </w:p>
    <w:p w14:paraId="7ABC7994" w14:textId="77777777" w:rsidR="003F6A96" w:rsidRDefault="003F6A96" w:rsidP="003F6A96">
      <w:r>
        <w:t xml:space="preserve">        box-shadow: 0 2px 4px rgba(0, 0, 0, 0.2);</w:t>
      </w:r>
    </w:p>
    <w:p w14:paraId="2B912930" w14:textId="77777777" w:rsidR="003F6A96" w:rsidRDefault="003F6A96" w:rsidP="003F6A96">
      <w:r>
        <w:lastRenderedPageBreak/>
        <w:t xml:space="preserve">        margin: 10px 0;</w:t>
      </w:r>
    </w:p>
    <w:p w14:paraId="7AE5EB2E" w14:textId="77777777" w:rsidR="003F6A96" w:rsidRDefault="003F6A96" w:rsidP="003F6A96">
      <w:r>
        <w:t xml:space="preserve">        text-align: center;</w:t>
      </w:r>
    </w:p>
    <w:p w14:paraId="617C2E42" w14:textId="77777777" w:rsidR="003F6A96" w:rsidRDefault="003F6A96" w:rsidP="003F6A96">
      <w:r>
        <w:t xml:space="preserve">    }</w:t>
      </w:r>
    </w:p>
    <w:p w14:paraId="74077F34" w14:textId="77777777" w:rsidR="003F6A96" w:rsidRDefault="003F6A96" w:rsidP="003F6A96">
      <w:r>
        <w:t xml:space="preserve">    .heading {</w:t>
      </w:r>
    </w:p>
    <w:p w14:paraId="5EA7D6F0" w14:textId="77777777" w:rsidR="003F6A96" w:rsidRDefault="003F6A96" w:rsidP="003F6A96">
      <w:r>
        <w:t xml:space="preserve">        font-size: 2.5em;</w:t>
      </w:r>
    </w:p>
    <w:p w14:paraId="67EDA880" w14:textId="77777777" w:rsidR="003F6A96" w:rsidRDefault="003F6A96" w:rsidP="003F6A96">
      <w:r>
        <w:t xml:space="preserve">    }</w:t>
      </w:r>
    </w:p>
    <w:p w14:paraId="2366253F" w14:textId="77777777" w:rsidR="003F6A96" w:rsidRDefault="003F6A96" w:rsidP="003F6A96">
      <w:r>
        <w:t xml:space="preserve">    .subheading {</w:t>
      </w:r>
    </w:p>
    <w:p w14:paraId="20AFA733" w14:textId="77777777" w:rsidR="003F6A96" w:rsidRDefault="003F6A96" w:rsidP="003F6A96">
      <w:r>
        <w:t xml:space="preserve">        font-size: 1.5em;</w:t>
      </w:r>
    </w:p>
    <w:p w14:paraId="0DAE03AE" w14:textId="77777777" w:rsidR="003F6A96" w:rsidRDefault="003F6A96" w:rsidP="003F6A96">
      <w:r>
        <w:t xml:space="preserve">    }</w:t>
      </w:r>
    </w:p>
    <w:p w14:paraId="67CFEDDE" w14:textId="77777777" w:rsidR="003F6A96" w:rsidRDefault="003F6A96" w:rsidP="003F6A96">
      <w:r>
        <w:t xml:space="preserve">    .content-box {</w:t>
      </w:r>
    </w:p>
    <w:p w14:paraId="2EE55EAD" w14:textId="77777777" w:rsidR="003F6A96" w:rsidRDefault="003F6A96" w:rsidP="003F6A96">
      <w:r>
        <w:t xml:space="preserve">        background-color: rgba(255, 255, 255, 0.9);</w:t>
      </w:r>
    </w:p>
    <w:p w14:paraId="306DE472" w14:textId="77777777" w:rsidR="003F6A96" w:rsidRDefault="003F6A96" w:rsidP="003F6A96">
      <w:r>
        <w:t xml:space="preserve">        border-radius: 10px;</w:t>
      </w:r>
    </w:p>
    <w:p w14:paraId="02E1BBD7" w14:textId="77777777" w:rsidR="003F6A96" w:rsidRDefault="003F6A96" w:rsidP="003F6A96">
      <w:r>
        <w:t xml:space="preserve">        padding: 20px;</w:t>
      </w:r>
    </w:p>
    <w:p w14:paraId="28EFD317" w14:textId="77777777" w:rsidR="003F6A96" w:rsidRDefault="003F6A96" w:rsidP="003F6A96">
      <w:r>
        <w:t xml:space="preserve">        margin: 10px auto;</w:t>
      </w:r>
    </w:p>
    <w:p w14:paraId="1381E4BD" w14:textId="77777777" w:rsidR="003F6A96" w:rsidRDefault="003F6A96" w:rsidP="003F6A96">
      <w:r>
        <w:t xml:space="preserve">        box-shadow: 0 4px 8px rgba(0, 0, 0, 0.2);</w:t>
      </w:r>
    </w:p>
    <w:p w14:paraId="7930E6CC" w14:textId="77777777" w:rsidR="003F6A96" w:rsidRDefault="003F6A96" w:rsidP="003F6A96">
      <w:r>
        <w:t xml:space="preserve">    }</w:t>
      </w:r>
    </w:p>
    <w:p w14:paraId="64130C87" w14:textId="77777777" w:rsidR="003F6A96" w:rsidRDefault="003F6A96" w:rsidP="003F6A96">
      <w:r>
        <w:t>&lt;/style&gt;</w:t>
      </w:r>
    </w:p>
    <w:p w14:paraId="49D490F3" w14:textId="77777777" w:rsidR="003F6A96" w:rsidRDefault="003F6A96" w:rsidP="003F6A96">
      <w:r>
        <w:t>""", unsafe_allow_html=True)</w:t>
      </w:r>
    </w:p>
    <w:p w14:paraId="7AC9A86B" w14:textId="77777777" w:rsidR="003F6A96" w:rsidRDefault="003F6A96" w:rsidP="003F6A96"/>
    <w:p w14:paraId="254F1186" w14:textId="77777777" w:rsidR="003F6A96" w:rsidRDefault="003F6A96" w:rsidP="003F6A96">
      <w:r>
        <w:t># Function to create a database connection using pymysql</w:t>
      </w:r>
    </w:p>
    <w:p w14:paraId="656016DF" w14:textId="77777777" w:rsidR="003F6A96" w:rsidRDefault="003F6A96" w:rsidP="003F6A96">
      <w:r>
        <w:t>def get_connection():</w:t>
      </w:r>
    </w:p>
    <w:p w14:paraId="325A5702" w14:textId="77777777" w:rsidR="003F6A96" w:rsidRDefault="003F6A96" w:rsidP="003F6A96">
      <w:r>
        <w:t xml:space="preserve">    try:</w:t>
      </w:r>
    </w:p>
    <w:p w14:paraId="4EC8B414" w14:textId="77777777" w:rsidR="003F6A96" w:rsidRDefault="003F6A96" w:rsidP="003F6A96">
      <w:r>
        <w:t xml:space="preserve">        return pymysql.connect(</w:t>
      </w:r>
    </w:p>
    <w:p w14:paraId="04B140A1" w14:textId="77777777" w:rsidR="003F6A96" w:rsidRDefault="003F6A96" w:rsidP="003F6A96">
      <w:r>
        <w:t xml:space="preserve">            host="localhost",</w:t>
      </w:r>
    </w:p>
    <w:p w14:paraId="1F092068" w14:textId="77777777" w:rsidR="003F6A96" w:rsidRDefault="003F6A96" w:rsidP="003F6A96">
      <w:r>
        <w:t xml:space="preserve">            user="root",</w:t>
      </w:r>
    </w:p>
    <w:p w14:paraId="3C2CE6EF" w14:textId="77777777" w:rsidR="003F6A96" w:rsidRDefault="003F6A96" w:rsidP="003F6A96">
      <w:r>
        <w:t xml:space="preserve">            password="Laptop@321",</w:t>
      </w:r>
    </w:p>
    <w:p w14:paraId="21A43EA9" w14:textId="77777777" w:rsidR="003F6A96" w:rsidRDefault="003F6A96" w:rsidP="003F6A96">
      <w:r>
        <w:lastRenderedPageBreak/>
        <w:t xml:space="preserve">            database="tennis"</w:t>
      </w:r>
    </w:p>
    <w:p w14:paraId="35049916" w14:textId="77777777" w:rsidR="003F6A96" w:rsidRDefault="003F6A96" w:rsidP="003F6A96">
      <w:r>
        <w:t xml:space="preserve">        )</w:t>
      </w:r>
    </w:p>
    <w:p w14:paraId="0C71A39B" w14:textId="77777777" w:rsidR="003F6A96" w:rsidRDefault="003F6A96" w:rsidP="003F6A96">
      <w:r>
        <w:t xml:space="preserve">    except pymysql.Error as err:</w:t>
      </w:r>
    </w:p>
    <w:p w14:paraId="7E9E3723" w14:textId="77777777" w:rsidR="003F6A96" w:rsidRDefault="003F6A96" w:rsidP="003F6A96">
      <w:r>
        <w:t xml:space="preserve">        st.error(f"Error connecting to MySQL: {err}")</w:t>
      </w:r>
    </w:p>
    <w:p w14:paraId="16B64502" w14:textId="77777777" w:rsidR="003F6A96" w:rsidRDefault="003F6A96" w:rsidP="003F6A96">
      <w:r>
        <w:t xml:space="preserve">        return None</w:t>
      </w:r>
    </w:p>
    <w:p w14:paraId="69822AFA" w14:textId="77777777" w:rsidR="003F6A96" w:rsidRDefault="003F6A96" w:rsidP="003F6A96"/>
    <w:p w14:paraId="41B79D13" w14:textId="77777777" w:rsidR="003F6A96" w:rsidRDefault="003F6A96" w:rsidP="003F6A96">
      <w:r>
        <w:t># Function to load data from the database</w:t>
      </w:r>
    </w:p>
    <w:p w14:paraId="3C11BD17" w14:textId="77777777" w:rsidR="003F6A96" w:rsidRDefault="003F6A96" w:rsidP="003F6A96">
      <w:r>
        <w:t>@st.cache_data</w:t>
      </w:r>
    </w:p>
    <w:p w14:paraId="0F8FF75F" w14:textId="77777777" w:rsidR="003F6A96" w:rsidRDefault="003F6A96" w:rsidP="003F6A96">
      <w:r>
        <w:t>def load_data(query):</w:t>
      </w:r>
    </w:p>
    <w:p w14:paraId="2111AD16" w14:textId="77777777" w:rsidR="003F6A96" w:rsidRDefault="003F6A96" w:rsidP="003F6A96">
      <w:r>
        <w:t xml:space="preserve">    conn = get_connection()</w:t>
      </w:r>
    </w:p>
    <w:p w14:paraId="3E29F9F6" w14:textId="77777777" w:rsidR="003F6A96" w:rsidRDefault="003F6A96" w:rsidP="003F6A96">
      <w:r>
        <w:t xml:space="preserve">    if conn is not None:</w:t>
      </w:r>
    </w:p>
    <w:p w14:paraId="6B672B74" w14:textId="77777777" w:rsidR="003F6A96" w:rsidRDefault="003F6A96" w:rsidP="003F6A96">
      <w:r>
        <w:t xml:space="preserve">        try:</w:t>
      </w:r>
    </w:p>
    <w:p w14:paraId="6FFB0037" w14:textId="77777777" w:rsidR="003F6A96" w:rsidRDefault="003F6A96" w:rsidP="003F6A96">
      <w:r>
        <w:t xml:space="preserve">            df = pd.read_sql(query, conn)</w:t>
      </w:r>
    </w:p>
    <w:p w14:paraId="0B444096" w14:textId="77777777" w:rsidR="003F6A96" w:rsidRDefault="003F6A96" w:rsidP="003F6A96">
      <w:r>
        <w:t xml:space="preserve">            conn.close()</w:t>
      </w:r>
    </w:p>
    <w:p w14:paraId="546E5EAE" w14:textId="77777777" w:rsidR="003F6A96" w:rsidRDefault="003F6A96" w:rsidP="003F6A96">
      <w:r>
        <w:t xml:space="preserve">            return df</w:t>
      </w:r>
    </w:p>
    <w:p w14:paraId="29332F26" w14:textId="77777777" w:rsidR="003F6A96" w:rsidRDefault="003F6A96" w:rsidP="003F6A96">
      <w:r>
        <w:t xml:space="preserve">        except pymysql.Error as err:</w:t>
      </w:r>
    </w:p>
    <w:p w14:paraId="2BA49AE6" w14:textId="77777777" w:rsidR="003F6A96" w:rsidRDefault="003F6A96" w:rsidP="003F6A96">
      <w:r>
        <w:t xml:space="preserve">            st.error(f"Error loading data: {err}")</w:t>
      </w:r>
    </w:p>
    <w:p w14:paraId="64D73814" w14:textId="77777777" w:rsidR="003F6A96" w:rsidRDefault="003F6A96" w:rsidP="003F6A96">
      <w:r>
        <w:t xml:space="preserve">    return pd.DataFrame()</w:t>
      </w:r>
    </w:p>
    <w:p w14:paraId="2F8F3EE5" w14:textId="77777777" w:rsidR="003F6A96" w:rsidRDefault="003F6A96" w:rsidP="003F6A96"/>
    <w:p w14:paraId="256C92B0" w14:textId="77777777" w:rsidR="003F6A96" w:rsidRDefault="003F6A96" w:rsidP="003F6A96">
      <w:r>
        <w:t># Load datasets</w:t>
      </w:r>
    </w:p>
    <w:p w14:paraId="514425F4" w14:textId="77777777" w:rsidR="003F6A96" w:rsidRDefault="003F6A96" w:rsidP="003F6A96">
      <w:r>
        <w:t>df_rankings = load_data("""</w:t>
      </w:r>
    </w:p>
    <w:p w14:paraId="3E70EE70" w14:textId="77777777" w:rsidR="003F6A96" w:rsidRDefault="003F6A96" w:rsidP="003F6A96">
      <w:r>
        <w:t xml:space="preserve">    SELECT r.rank, r.movement, r.points, r.competitions_played, c.name AS competitor_name, c.country, c.abbreviation</w:t>
      </w:r>
    </w:p>
    <w:p w14:paraId="0D780EA4" w14:textId="77777777" w:rsidR="003F6A96" w:rsidRDefault="003F6A96" w:rsidP="003F6A96">
      <w:r>
        <w:t xml:space="preserve">    FROM Competitor_Rankings r</w:t>
      </w:r>
    </w:p>
    <w:p w14:paraId="51D655C9" w14:textId="77777777" w:rsidR="003F6A96" w:rsidRDefault="003F6A96" w:rsidP="003F6A96">
      <w:r>
        <w:t xml:space="preserve">    JOIN Competitor c ON r.competitor_id = c.competitor_id</w:t>
      </w:r>
    </w:p>
    <w:p w14:paraId="26A5E04E" w14:textId="77777777" w:rsidR="003F6A96" w:rsidRDefault="003F6A96" w:rsidP="003F6A96">
      <w:r>
        <w:t>""")</w:t>
      </w:r>
    </w:p>
    <w:p w14:paraId="449AD379" w14:textId="77777777" w:rsidR="003F6A96" w:rsidRDefault="003F6A96" w:rsidP="003F6A96"/>
    <w:p w14:paraId="02AF9936" w14:textId="77777777" w:rsidR="003F6A96" w:rsidRDefault="003F6A96" w:rsidP="003F6A96">
      <w:r>
        <w:t>df_venues = load_data("""</w:t>
      </w:r>
    </w:p>
    <w:p w14:paraId="25954E56" w14:textId="77777777" w:rsidR="003F6A96" w:rsidRDefault="003F6A96" w:rsidP="003F6A96">
      <w:r>
        <w:t xml:space="preserve">    SELECT v.venue_id, v.venue_name, v.city_name, v.country_name, v.country_code, v.timezone, c.complex_name</w:t>
      </w:r>
    </w:p>
    <w:p w14:paraId="6BEB090A" w14:textId="77777777" w:rsidR="003F6A96" w:rsidRDefault="003F6A96" w:rsidP="003F6A96">
      <w:r>
        <w:t xml:space="preserve">    FROM Venues v</w:t>
      </w:r>
    </w:p>
    <w:p w14:paraId="32C6C6A2" w14:textId="77777777" w:rsidR="003F6A96" w:rsidRDefault="003F6A96" w:rsidP="003F6A96">
      <w:r>
        <w:t xml:space="preserve">    JOIN Complexes c ON v.complex_id = c.complex_id</w:t>
      </w:r>
    </w:p>
    <w:p w14:paraId="0EBF1463" w14:textId="77777777" w:rsidR="003F6A96" w:rsidRDefault="003F6A96" w:rsidP="003F6A96">
      <w:r>
        <w:t>""")</w:t>
      </w:r>
    </w:p>
    <w:p w14:paraId="537DE425" w14:textId="77777777" w:rsidR="003F6A96" w:rsidRDefault="003F6A96" w:rsidP="003F6A96"/>
    <w:p w14:paraId="1FA6328A" w14:textId="77777777" w:rsidR="003F6A96" w:rsidRDefault="003F6A96" w:rsidP="003F6A96">
      <w:r>
        <w:t># Sidebar filters</w:t>
      </w:r>
    </w:p>
    <w:p w14:paraId="45ED9C78" w14:textId="77777777" w:rsidR="003F6A96" w:rsidRDefault="003F6A96" w:rsidP="003F6A96">
      <w:r>
        <w:t>with st.sidebar:</w:t>
      </w:r>
    </w:p>
    <w:p w14:paraId="4798743F" w14:textId="77777777" w:rsidR="003F6A96" w:rsidRDefault="003F6A96" w:rsidP="003F6A96">
      <w:r>
        <w:t xml:space="preserve">    st.markdown('&lt;div class="heading"&gt;Filters&lt;/div&gt;', unsafe_allow_html=True)</w:t>
      </w:r>
    </w:p>
    <w:p w14:paraId="3EB067C2" w14:textId="77777777" w:rsidR="003F6A96" w:rsidRDefault="003F6A96" w:rsidP="003F6A96">
      <w:r>
        <w:t xml:space="preserve">    year = st.selectbox("Year", [2024], key="year_select")</w:t>
      </w:r>
    </w:p>
    <w:p w14:paraId="10895346" w14:textId="77777777" w:rsidR="003F6A96" w:rsidRDefault="003F6A96" w:rsidP="003F6A96">
      <w:r>
        <w:t xml:space="preserve">    week = st.selectbox("Week", list(range(1, 53)), key="week_select")</w:t>
      </w:r>
    </w:p>
    <w:p w14:paraId="7F4C5714" w14:textId="77777777" w:rsidR="003F6A96" w:rsidRDefault="003F6A96" w:rsidP="003F6A96">
      <w:r>
        <w:t xml:space="preserve">    rank_range = st.slider("Rank Range", 1, 100, (1, 24), key="rank_slider")</w:t>
      </w:r>
    </w:p>
    <w:p w14:paraId="2EB59261" w14:textId="77777777" w:rsidR="003F6A96" w:rsidRDefault="003F6A96" w:rsidP="003F6A96"/>
    <w:p w14:paraId="06BD4D50" w14:textId="77777777" w:rsidR="003F6A96" w:rsidRDefault="003F6A96" w:rsidP="003F6A96">
      <w:r>
        <w:t># Apply filters</w:t>
      </w:r>
    </w:p>
    <w:p w14:paraId="274BA0C6" w14:textId="77777777" w:rsidR="003F6A96" w:rsidRDefault="003F6A96" w:rsidP="003F6A96">
      <w:r>
        <w:t>df_rankings = df_rankings[(df_rankings['rank'] &gt;= rank_range[0]) &amp; (df_rankings['rank'] &lt;= rank_range[1])]</w:t>
      </w:r>
    </w:p>
    <w:p w14:paraId="1B6393F0" w14:textId="77777777" w:rsidR="003F6A96" w:rsidRDefault="003F6A96" w:rsidP="003F6A96"/>
    <w:p w14:paraId="562F2704" w14:textId="77777777" w:rsidR="003F6A96" w:rsidRDefault="003F6A96" w:rsidP="003F6A96">
      <w:r>
        <w:t># Main content</w:t>
      </w:r>
    </w:p>
    <w:p w14:paraId="69F8B392" w14:textId="77777777" w:rsidR="003F6A96" w:rsidRDefault="003F6A96" w:rsidP="003F6A96">
      <w:r>
        <w:t>st.markdown('&lt;div class="heading"&gt;</w:t>
      </w:r>
      <w:r>
        <w:rPr>
          <w:rFonts w:ascii="Segoe UI Emoji" w:hAnsi="Segoe UI Emoji" w:cs="Segoe UI Emoji"/>
        </w:rPr>
        <w:t>🎾</w:t>
      </w:r>
      <w:r>
        <w:t xml:space="preserve"> Tennis Rankings Explorer&lt;/div&gt;', unsafe_allow_html=True)</w:t>
      </w:r>
    </w:p>
    <w:p w14:paraId="050DD031" w14:textId="77777777" w:rsidR="003F6A96" w:rsidRDefault="003F6A96" w:rsidP="003F6A96"/>
    <w:p w14:paraId="7DF8ADB5" w14:textId="77777777" w:rsidR="003F6A96" w:rsidRDefault="003F6A96" w:rsidP="003F6A96">
      <w:r>
        <w:t># Rankings Section</w:t>
      </w:r>
    </w:p>
    <w:p w14:paraId="482CE4A7" w14:textId="77777777" w:rsidR="003F6A96" w:rsidRDefault="003F6A96" w:rsidP="003F6A96">
      <w:r>
        <w:t>st.markdown('&lt;div class="subheading"&gt;Rankings&lt;/div&gt;', unsafe_allow_html=True)</w:t>
      </w:r>
    </w:p>
    <w:p w14:paraId="7D4CA3B8" w14:textId="77777777" w:rsidR="003F6A96" w:rsidRDefault="003F6A96" w:rsidP="003F6A96">
      <w:r>
        <w:t>st.markdown('&lt;div class="content-box"&gt;', unsafe_allow_html=True)</w:t>
      </w:r>
    </w:p>
    <w:p w14:paraId="0031CDDF" w14:textId="77777777" w:rsidR="003F6A96" w:rsidRDefault="003F6A96" w:rsidP="003F6A96">
      <w:r>
        <w:t>if not df_rankings.empty:</w:t>
      </w:r>
    </w:p>
    <w:p w14:paraId="11B39997" w14:textId="77777777" w:rsidR="003F6A96" w:rsidRDefault="003F6A96" w:rsidP="003F6A96">
      <w:r>
        <w:lastRenderedPageBreak/>
        <w:t xml:space="preserve">    st.dataframe(df_rankings)</w:t>
      </w:r>
    </w:p>
    <w:p w14:paraId="3217E477" w14:textId="77777777" w:rsidR="003F6A96" w:rsidRDefault="003F6A96" w:rsidP="003F6A96">
      <w:r>
        <w:t>else:</w:t>
      </w:r>
    </w:p>
    <w:p w14:paraId="59A46A53" w14:textId="77777777" w:rsidR="003F6A96" w:rsidRDefault="003F6A96" w:rsidP="003F6A96">
      <w:r>
        <w:t xml:space="preserve">    st.warning("No rankings data available.")</w:t>
      </w:r>
    </w:p>
    <w:p w14:paraId="138FCDF1" w14:textId="77777777" w:rsidR="003F6A96" w:rsidRDefault="003F6A96" w:rsidP="003F6A96">
      <w:r>
        <w:t>st.markdown('&lt;/div&gt;', unsafe_allow_html=True)</w:t>
      </w:r>
    </w:p>
    <w:p w14:paraId="0EDC5D96" w14:textId="77777777" w:rsidR="003F6A96" w:rsidRDefault="003F6A96" w:rsidP="003F6A96"/>
    <w:p w14:paraId="36FEFE76" w14:textId="77777777" w:rsidR="003F6A96" w:rsidRDefault="003F6A96" w:rsidP="003F6A96">
      <w:r>
        <w:t># Visualizations</w:t>
      </w:r>
    </w:p>
    <w:p w14:paraId="6F74CCD5" w14:textId="77777777" w:rsidR="003F6A96" w:rsidRDefault="003F6A96" w:rsidP="003F6A96">
      <w:r>
        <w:t>col1, col2 = st.columns(2)</w:t>
      </w:r>
    </w:p>
    <w:p w14:paraId="6EE2EAA8" w14:textId="77777777" w:rsidR="003F6A96" w:rsidRDefault="003F6A96" w:rsidP="003F6A96">
      <w:r>
        <w:t>with col1:</w:t>
      </w:r>
    </w:p>
    <w:p w14:paraId="125122CC" w14:textId="77777777" w:rsidR="003F6A96" w:rsidRDefault="003F6A96" w:rsidP="003F6A96">
      <w:r>
        <w:t xml:space="preserve">    st.markdown('&lt;div class="subheading"&gt;Rankings Distribution&lt;/div&gt;', unsafe_allow_html=True)</w:t>
      </w:r>
    </w:p>
    <w:p w14:paraId="4DB0B803" w14:textId="77777777" w:rsidR="003F6A96" w:rsidRDefault="003F6A96" w:rsidP="003F6A96">
      <w:r>
        <w:t xml:space="preserve">    st.markdown('&lt;div class="content-box"&gt;', unsafe_allow_html=True)</w:t>
      </w:r>
    </w:p>
    <w:p w14:paraId="0F902502" w14:textId="77777777" w:rsidR="003F6A96" w:rsidRDefault="003F6A96" w:rsidP="003F6A96">
      <w:r>
        <w:t xml:space="preserve">    if not df_rankings.empty:</w:t>
      </w:r>
    </w:p>
    <w:p w14:paraId="27E87001" w14:textId="77777777" w:rsidR="003F6A96" w:rsidRDefault="003F6A96" w:rsidP="003F6A96">
      <w:r>
        <w:t xml:space="preserve">        fig = px.histogram(df_rankings, x='rank', title='Distribution of Rankings', color_discrete_sequence=['#3498db'])</w:t>
      </w:r>
    </w:p>
    <w:p w14:paraId="1B1DABA2" w14:textId="77777777" w:rsidR="003F6A96" w:rsidRDefault="003F6A96" w:rsidP="003F6A96">
      <w:r>
        <w:t xml:space="preserve">        st.plotly_chart(fig, use_container_width=True)</w:t>
      </w:r>
    </w:p>
    <w:p w14:paraId="5C4E3473" w14:textId="77777777" w:rsidR="003F6A96" w:rsidRDefault="003F6A96" w:rsidP="003F6A96">
      <w:r>
        <w:t xml:space="preserve">    else:</w:t>
      </w:r>
    </w:p>
    <w:p w14:paraId="3F3F0E5F" w14:textId="77777777" w:rsidR="003F6A96" w:rsidRDefault="003F6A96" w:rsidP="003F6A96">
      <w:r>
        <w:t xml:space="preserve">        st.warning("No data available for rankings distribution.")</w:t>
      </w:r>
    </w:p>
    <w:p w14:paraId="7117303F" w14:textId="77777777" w:rsidR="003F6A96" w:rsidRDefault="003F6A96" w:rsidP="003F6A96">
      <w:r>
        <w:t xml:space="preserve">    st.markdown('&lt;/div&gt;', unsafe_allow_html=True)</w:t>
      </w:r>
    </w:p>
    <w:p w14:paraId="21A2C3A5" w14:textId="77777777" w:rsidR="003F6A96" w:rsidRDefault="003F6A96" w:rsidP="003F6A96"/>
    <w:p w14:paraId="7C385400" w14:textId="77777777" w:rsidR="003F6A96" w:rsidRDefault="003F6A96" w:rsidP="003F6A96">
      <w:r>
        <w:t>with col2:</w:t>
      </w:r>
    </w:p>
    <w:p w14:paraId="17FB73A5" w14:textId="77777777" w:rsidR="003F6A96" w:rsidRDefault="003F6A96" w:rsidP="003F6A96">
      <w:r>
        <w:t xml:space="preserve">    st.markdown('&lt;div class="subheading"&gt;Points Distribution&lt;/div&gt;', unsafe_allow_html=True)</w:t>
      </w:r>
    </w:p>
    <w:p w14:paraId="24904D4C" w14:textId="77777777" w:rsidR="003F6A96" w:rsidRDefault="003F6A96" w:rsidP="003F6A96">
      <w:r>
        <w:t xml:space="preserve">    st.markdown('&lt;div class="content-box"&gt;', unsafe_allow_html=True)</w:t>
      </w:r>
    </w:p>
    <w:p w14:paraId="4EF2139B" w14:textId="77777777" w:rsidR="003F6A96" w:rsidRDefault="003F6A96" w:rsidP="003F6A96">
      <w:r>
        <w:t xml:space="preserve">    if not df_rankings.empty:</w:t>
      </w:r>
    </w:p>
    <w:p w14:paraId="37E70796" w14:textId="77777777" w:rsidR="003F6A96" w:rsidRDefault="003F6A96" w:rsidP="003F6A96">
      <w:r>
        <w:t xml:space="preserve">        fig = px.histogram(df_rankings, x='points', title='Distribution of Points', color_discrete_sequence=['#2ecc71'])</w:t>
      </w:r>
    </w:p>
    <w:p w14:paraId="351ADD02" w14:textId="77777777" w:rsidR="003F6A96" w:rsidRDefault="003F6A96" w:rsidP="003F6A96">
      <w:r>
        <w:t xml:space="preserve">        st.plotly_chart(fig, use_container_width=True)</w:t>
      </w:r>
    </w:p>
    <w:p w14:paraId="629D758F" w14:textId="77777777" w:rsidR="003F6A96" w:rsidRDefault="003F6A96" w:rsidP="003F6A96">
      <w:r>
        <w:t xml:space="preserve">    else:</w:t>
      </w:r>
    </w:p>
    <w:p w14:paraId="4DB3D500" w14:textId="77777777" w:rsidR="003F6A96" w:rsidRDefault="003F6A96" w:rsidP="003F6A96">
      <w:r>
        <w:lastRenderedPageBreak/>
        <w:t xml:space="preserve">        st.warning("No data available for points distribution.")</w:t>
      </w:r>
    </w:p>
    <w:p w14:paraId="06FF49FA" w14:textId="77777777" w:rsidR="003F6A96" w:rsidRDefault="003F6A96" w:rsidP="003F6A96">
      <w:r>
        <w:t xml:space="preserve">    st.markdown('&lt;/div&gt;', unsafe_allow_html=True)</w:t>
      </w:r>
    </w:p>
    <w:p w14:paraId="0AC5C1A8" w14:textId="77777777" w:rsidR="003F6A96" w:rsidRDefault="003F6A96" w:rsidP="003F6A96"/>
    <w:p w14:paraId="5FA30898" w14:textId="77777777" w:rsidR="003F6A96" w:rsidRDefault="003F6A96" w:rsidP="003F6A96">
      <w:r>
        <w:t># Country-wise Stats</w:t>
      </w:r>
    </w:p>
    <w:p w14:paraId="0C8DA2C3" w14:textId="77777777" w:rsidR="003F6A96" w:rsidRDefault="003F6A96" w:rsidP="003F6A96">
      <w:r>
        <w:t>st.markdown('&lt;div class="subheading"&gt;Country-wise Statistics&lt;/div&gt;', unsafe_allow_html=True)</w:t>
      </w:r>
    </w:p>
    <w:p w14:paraId="30A9C9C3" w14:textId="77777777" w:rsidR="003F6A96" w:rsidRDefault="003F6A96" w:rsidP="003F6A96">
      <w:r>
        <w:t>st.markdown('&lt;div class="content-box"&gt;', unsafe_allow_html=True)</w:t>
      </w:r>
    </w:p>
    <w:p w14:paraId="7CAE1D25" w14:textId="77777777" w:rsidR="003F6A96" w:rsidRDefault="003F6A96" w:rsidP="003F6A96">
      <w:r>
        <w:t>if not df_rankings.empty:</w:t>
      </w:r>
    </w:p>
    <w:p w14:paraId="3EA11671" w14:textId="77777777" w:rsidR="003F6A96" w:rsidRDefault="003F6A96" w:rsidP="003F6A96">
      <w:r>
        <w:t xml:space="preserve">    country_df = df_rankings.groupby("country").agg(</w:t>
      </w:r>
    </w:p>
    <w:p w14:paraId="44E6CC96" w14:textId="77777777" w:rsidR="003F6A96" w:rsidRDefault="003F6A96" w:rsidP="003F6A96">
      <w:r>
        <w:t xml:space="preserve">        Competitors=('competitor_name', 'count'),</w:t>
      </w:r>
    </w:p>
    <w:p w14:paraId="654360AB" w14:textId="77777777" w:rsidR="003F6A96" w:rsidRDefault="003F6A96" w:rsidP="003F6A96">
      <w:r>
        <w:t xml:space="preserve">        Avg_Points=('points', 'mean')</w:t>
      </w:r>
    </w:p>
    <w:p w14:paraId="64E07994" w14:textId="77777777" w:rsidR="003F6A96" w:rsidRDefault="003F6A96" w:rsidP="003F6A96">
      <w:r>
        <w:t xml:space="preserve">    ).reset_index().sort_values(by='Competitors', ascending=False)</w:t>
      </w:r>
    </w:p>
    <w:p w14:paraId="12A50D77" w14:textId="77777777" w:rsidR="003F6A96" w:rsidRDefault="003F6A96" w:rsidP="003F6A96">
      <w:r>
        <w:t xml:space="preserve">    fig = px.bar(country_df, x='country', y='Competitors', color='Avg_Points',</w:t>
      </w:r>
    </w:p>
    <w:p w14:paraId="61025AE1" w14:textId="77777777" w:rsidR="003F6A96" w:rsidRDefault="003F6A96" w:rsidP="003F6A96">
      <w:r>
        <w:t xml:space="preserve">                 title='Competitors by Country', labels={'country': 'Country', 'Competitors': 'Number of Competitors'},</w:t>
      </w:r>
    </w:p>
    <w:p w14:paraId="326562F9" w14:textId="77777777" w:rsidR="003F6A96" w:rsidRDefault="003F6A96" w:rsidP="003F6A96">
      <w:r>
        <w:t xml:space="preserve">                 color_continuous_scale=px.colors.sequential.Viridis)</w:t>
      </w:r>
    </w:p>
    <w:p w14:paraId="7692C03F" w14:textId="77777777" w:rsidR="003F6A96" w:rsidRDefault="003F6A96" w:rsidP="003F6A96">
      <w:r>
        <w:t xml:space="preserve">    st.plotly_chart(fig, use_container_width=True)</w:t>
      </w:r>
    </w:p>
    <w:p w14:paraId="76E63043" w14:textId="77777777" w:rsidR="003F6A96" w:rsidRDefault="003F6A96" w:rsidP="003F6A96">
      <w:r>
        <w:t>else:</w:t>
      </w:r>
    </w:p>
    <w:p w14:paraId="77D67272" w14:textId="77777777" w:rsidR="003F6A96" w:rsidRDefault="003F6A96" w:rsidP="003F6A96">
      <w:r>
        <w:t xml:space="preserve">    st.warning("No data available for country-wise stats.")</w:t>
      </w:r>
    </w:p>
    <w:p w14:paraId="78F18635" w14:textId="77777777" w:rsidR="003F6A96" w:rsidRDefault="003F6A96" w:rsidP="003F6A96">
      <w:r>
        <w:t>st.markdown('&lt;/div&gt;', unsafe_allow_html=True)</w:t>
      </w:r>
    </w:p>
    <w:p w14:paraId="64B696C3" w14:textId="77777777" w:rsidR="003F6A96" w:rsidRDefault="003F6A96" w:rsidP="003F6A96"/>
    <w:p w14:paraId="4BC2AC41" w14:textId="77777777" w:rsidR="003F6A96" w:rsidRDefault="003F6A96" w:rsidP="003F6A96">
      <w:r>
        <w:t># Additional Insights</w:t>
      </w:r>
    </w:p>
    <w:p w14:paraId="0657054B" w14:textId="77777777" w:rsidR="003F6A96" w:rsidRDefault="003F6A96" w:rsidP="003F6A96">
      <w:r>
        <w:t>st.markdown('&lt;div class="subheading"&gt;Competitions Played vs Points&lt;/div&gt;', unsafe_allow_html=True)</w:t>
      </w:r>
    </w:p>
    <w:p w14:paraId="5372D341" w14:textId="77777777" w:rsidR="003F6A96" w:rsidRDefault="003F6A96" w:rsidP="003F6A96">
      <w:r>
        <w:t>st.markdown('&lt;div class="content-box"&gt;', unsafe_allow_html=True)</w:t>
      </w:r>
    </w:p>
    <w:p w14:paraId="771F499D" w14:textId="77777777" w:rsidR="003F6A96" w:rsidRDefault="003F6A96" w:rsidP="003F6A96">
      <w:r>
        <w:t>if not df_rankings.empty:</w:t>
      </w:r>
    </w:p>
    <w:p w14:paraId="0658068C" w14:textId="77777777" w:rsidR="003F6A96" w:rsidRDefault="003F6A96" w:rsidP="003F6A96">
      <w:r>
        <w:t xml:space="preserve">    fig = px.scatter(df_rankings, x='competitions_played', y='points', color='country',</w:t>
      </w:r>
    </w:p>
    <w:p w14:paraId="79FFDBBC" w14:textId="77777777" w:rsidR="003F6A96" w:rsidRDefault="003F6A96" w:rsidP="003F6A96">
      <w:r>
        <w:lastRenderedPageBreak/>
        <w:t xml:space="preserve">                     title='Competitions Played vs Points', hover_name='competitor_name')</w:t>
      </w:r>
    </w:p>
    <w:p w14:paraId="679DA1F2" w14:textId="77777777" w:rsidR="003F6A96" w:rsidRDefault="003F6A96" w:rsidP="003F6A96">
      <w:r>
        <w:t xml:space="preserve">    st.plotly_chart(fig, use_container_width=True)</w:t>
      </w:r>
    </w:p>
    <w:p w14:paraId="255ABB6C" w14:textId="77777777" w:rsidR="003F6A96" w:rsidRDefault="003F6A96" w:rsidP="003F6A96">
      <w:r>
        <w:t>else:</w:t>
      </w:r>
    </w:p>
    <w:p w14:paraId="24D4F767" w14:textId="77777777" w:rsidR="003F6A96" w:rsidRDefault="003F6A96" w:rsidP="003F6A96">
      <w:r>
        <w:t xml:space="preserve">    st.warning("No data available for competitions played vs points.")</w:t>
      </w:r>
    </w:p>
    <w:p w14:paraId="1923E3BE" w14:textId="77777777" w:rsidR="003F6A96" w:rsidRDefault="003F6A96" w:rsidP="003F6A96">
      <w:r>
        <w:t>st.markdown('&lt;/div&gt;', unsafe_allow_html=True)</w:t>
      </w:r>
    </w:p>
    <w:p w14:paraId="10E4A1C7" w14:textId="77777777" w:rsidR="003F6A96" w:rsidRDefault="003F6A96" w:rsidP="003F6A96"/>
    <w:p w14:paraId="2E1F1A26" w14:textId="77777777" w:rsidR="003F6A96" w:rsidRDefault="003F6A96" w:rsidP="003F6A96">
      <w:r>
        <w:t># Venues and Complexes Section</w:t>
      </w:r>
    </w:p>
    <w:p w14:paraId="7A3AE8E3" w14:textId="77777777" w:rsidR="003F6A96" w:rsidRDefault="003F6A96" w:rsidP="003F6A96">
      <w:r>
        <w:t>st.markdown('&lt;div class="subheading"&gt;Venues and Complexes&lt;/div&gt;', unsafe_allow_html=True)</w:t>
      </w:r>
    </w:p>
    <w:p w14:paraId="41053870" w14:textId="77777777" w:rsidR="003F6A96" w:rsidRDefault="003F6A96" w:rsidP="003F6A96">
      <w:r>
        <w:t>st.markdown('&lt;div class="content-box"&gt;', unsafe_allow_html=True)</w:t>
      </w:r>
    </w:p>
    <w:p w14:paraId="0052F0CA" w14:textId="77777777" w:rsidR="003F6A96" w:rsidRDefault="003F6A96" w:rsidP="003F6A96">
      <w:r>
        <w:t>if not df_venues.empty:</w:t>
      </w:r>
    </w:p>
    <w:p w14:paraId="08EC2F88" w14:textId="77777777" w:rsidR="003F6A96" w:rsidRDefault="003F6A96" w:rsidP="003F6A96">
      <w:r>
        <w:t xml:space="preserve">    st.dataframe(df_venues)</w:t>
      </w:r>
    </w:p>
    <w:p w14:paraId="67E82615" w14:textId="77777777" w:rsidR="003F6A96" w:rsidRDefault="003F6A96" w:rsidP="003F6A96">
      <w:r>
        <w:t>else:</w:t>
      </w:r>
    </w:p>
    <w:p w14:paraId="5009EC41" w14:textId="77777777" w:rsidR="003F6A96" w:rsidRDefault="003F6A96" w:rsidP="003F6A96">
      <w:r>
        <w:t xml:space="preserve">    st.warning("No venues data available.")</w:t>
      </w:r>
    </w:p>
    <w:p w14:paraId="27B9551A" w14:textId="77777777" w:rsidR="003F6A96" w:rsidRDefault="003F6A96" w:rsidP="003F6A96">
      <w:r>
        <w:t>st.markdown('&lt;/div&gt;', unsafe_allow_html=True)</w:t>
      </w:r>
    </w:p>
    <w:p w14:paraId="0C0297F9" w14:textId="77777777" w:rsidR="003F6A96" w:rsidRDefault="003F6A96" w:rsidP="003F6A96"/>
    <w:p w14:paraId="5A8CD08C" w14:textId="77777777" w:rsidR="003F6A96" w:rsidRDefault="003F6A96" w:rsidP="003F6A96">
      <w:r>
        <w:t># Search Competitors Layout</w:t>
      </w:r>
    </w:p>
    <w:p w14:paraId="67296153" w14:textId="77777777" w:rsidR="003F6A96" w:rsidRDefault="003F6A96" w:rsidP="003F6A96">
      <w:r>
        <w:t>left_column, right_column = st.columns([1, 2])</w:t>
      </w:r>
    </w:p>
    <w:p w14:paraId="39879E85" w14:textId="77777777" w:rsidR="003F6A96" w:rsidRDefault="003F6A96" w:rsidP="003F6A96">
      <w:r>
        <w:t>with left_column:</w:t>
      </w:r>
    </w:p>
    <w:p w14:paraId="22D92757" w14:textId="77777777" w:rsidR="003F6A96" w:rsidRDefault="003F6A96" w:rsidP="003F6A96">
      <w:r>
        <w:t xml:space="preserve">    st.markdown('&lt;div class="subheading"&gt;Search Competitors&lt;/div&gt;', unsafe_allow_html=True)</w:t>
      </w:r>
    </w:p>
    <w:p w14:paraId="7FC6F1F8" w14:textId="77777777" w:rsidR="003F6A96" w:rsidRDefault="003F6A96" w:rsidP="003F6A96">
      <w:r>
        <w:t xml:space="preserve">    competitor_name = st.text_input("Competitor Name", key="competitor_search")</w:t>
      </w:r>
    </w:p>
    <w:p w14:paraId="0E3DAE3C" w14:textId="77777777" w:rsidR="003F6A96" w:rsidRDefault="003F6A96" w:rsidP="003F6A96"/>
    <w:p w14:paraId="6F51E014" w14:textId="77777777" w:rsidR="003F6A96" w:rsidRDefault="003F6A96" w:rsidP="003F6A96">
      <w:r>
        <w:t>with right_column:</w:t>
      </w:r>
    </w:p>
    <w:p w14:paraId="330E4685" w14:textId="77777777" w:rsidR="003F6A96" w:rsidRDefault="003F6A96" w:rsidP="003F6A96">
      <w:r>
        <w:t xml:space="preserve">    if competitor_name:</w:t>
      </w:r>
    </w:p>
    <w:p w14:paraId="45B41B7B" w14:textId="77777777" w:rsidR="003F6A96" w:rsidRDefault="003F6A96" w:rsidP="003F6A96">
      <w:r>
        <w:t xml:space="preserve">        competitor_data = df_rankings[df_rankings['competitor_name'].str.contains(competitor_name, case=False)]</w:t>
      </w:r>
    </w:p>
    <w:p w14:paraId="298F1C3F" w14:textId="77777777" w:rsidR="003F6A96" w:rsidRDefault="003F6A96" w:rsidP="003F6A96">
      <w:r>
        <w:lastRenderedPageBreak/>
        <w:t xml:space="preserve">        st.markdown('&lt;div class="content-box"&gt;', unsafe_allow_html=True)</w:t>
      </w:r>
    </w:p>
    <w:p w14:paraId="723B5934" w14:textId="77777777" w:rsidR="003F6A96" w:rsidRDefault="003F6A96" w:rsidP="003F6A96">
      <w:r>
        <w:t xml:space="preserve">        if not competitor_data.empty:</w:t>
      </w:r>
    </w:p>
    <w:p w14:paraId="69DA0232" w14:textId="77777777" w:rsidR="003F6A96" w:rsidRDefault="003F6A96" w:rsidP="003F6A96">
      <w:r>
        <w:t xml:space="preserve">            st.markdown(f'&lt;div class="subheading"&gt;Details for {competitor_name}&lt;/div&gt;', unsafe_allow_html=True)</w:t>
      </w:r>
    </w:p>
    <w:p w14:paraId="6B931DFD" w14:textId="77777777" w:rsidR="003F6A96" w:rsidRDefault="003F6A96" w:rsidP="003F6A96">
      <w:r>
        <w:t xml:space="preserve">            st.dataframe(competitor_data)</w:t>
      </w:r>
    </w:p>
    <w:p w14:paraId="05F26D59" w14:textId="77777777" w:rsidR="003F6A96" w:rsidRDefault="003F6A96" w:rsidP="003F6A96">
      <w:r>
        <w:t xml:space="preserve">        else:</w:t>
      </w:r>
    </w:p>
    <w:p w14:paraId="40599B51" w14:textId="77777777" w:rsidR="003F6A96" w:rsidRDefault="003F6A96" w:rsidP="003F6A96">
      <w:r>
        <w:t xml:space="preserve">            st.warning("No data found for the specified competitor.")</w:t>
      </w:r>
    </w:p>
    <w:p w14:paraId="5362971A" w14:textId="48A83DCE" w:rsidR="006450A4" w:rsidRDefault="003F6A96" w:rsidP="003F6A96">
      <w:r>
        <w:t xml:space="preserve">        st.markdown('&lt;/div&gt;', unsafe_allow_html=True)</w:t>
      </w:r>
    </w:p>
    <w:p w14:paraId="3D3509FC" w14:textId="77777777" w:rsidR="00F6111E" w:rsidRDefault="00F6111E" w:rsidP="00F24943"/>
    <w:sectPr w:rsidR="00F6111E" w:rsidSect="00E32FF5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0D67B0"/>
    <w:multiLevelType w:val="multilevel"/>
    <w:tmpl w:val="184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C659E8"/>
    <w:multiLevelType w:val="hybridMultilevel"/>
    <w:tmpl w:val="80B87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46CA6"/>
    <w:multiLevelType w:val="multilevel"/>
    <w:tmpl w:val="B730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382326"/>
    <w:multiLevelType w:val="multilevel"/>
    <w:tmpl w:val="626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547B7F"/>
    <w:multiLevelType w:val="multilevel"/>
    <w:tmpl w:val="23A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880B15"/>
    <w:multiLevelType w:val="multilevel"/>
    <w:tmpl w:val="99D6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D27196"/>
    <w:multiLevelType w:val="multilevel"/>
    <w:tmpl w:val="B11A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B53242"/>
    <w:multiLevelType w:val="multilevel"/>
    <w:tmpl w:val="AA5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E235DC"/>
    <w:multiLevelType w:val="hybridMultilevel"/>
    <w:tmpl w:val="92C04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C4C4E"/>
    <w:multiLevelType w:val="multilevel"/>
    <w:tmpl w:val="3B64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511AFC"/>
    <w:multiLevelType w:val="multilevel"/>
    <w:tmpl w:val="B25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D637D"/>
    <w:multiLevelType w:val="multilevel"/>
    <w:tmpl w:val="E6BE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460CBB"/>
    <w:multiLevelType w:val="multilevel"/>
    <w:tmpl w:val="1686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981F9A"/>
    <w:multiLevelType w:val="hybridMultilevel"/>
    <w:tmpl w:val="68364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A7001"/>
    <w:multiLevelType w:val="multilevel"/>
    <w:tmpl w:val="59EC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7A7D0C"/>
    <w:multiLevelType w:val="multilevel"/>
    <w:tmpl w:val="F244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962FD5"/>
    <w:multiLevelType w:val="multilevel"/>
    <w:tmpl w:val="6CCC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3316950">
    <w:abstractNumId w:val="8"/>
  </w:num>
  <w:num w:numId="2" w16cid:durableId="436143751">
    <w:abstractNumId w:val="6"/>
  </w:num>
  <w:num w:numId="3" w16cid:durableId="248662027">
    <w:abstractNumId w:val="5"/>
  </w:num>
  <w:num w:numId="4" w16cid:durableId="684668421">
    <w:abstractNumId w:val="4"/>
  </w:num>
  <w:num w:numId="5" w16cid:durableId="1899514810">
    <w:abstractNumId w:val="7"/>
  </w:num>
  <w:num w:numId="6" w16cid:durableId="925502189">
    <w:abstractNumId w:val="3"/>
  </w:num>
  <w:num w:numId="7" w16cid:durableId="82261264">
    <w:abstractNumId w:val="2"/>
  </w:num>
  <w:num w:numId="8" w16cid:durableId="1447891928">
    <w:abstractNumId w:val="1"/>
  </w:num>
  <w:num w:numId="9" w16cid:durableId="797801239">
    <w:abstractNumId w:val="0"/>
  </w:num>
  <w:num w:numId="10" w16cid:durableId="936254200">
    <w:abstractNumId w:val="17"/>
  </w:num>
  <w:num w:numId="11" w16cid:durableId="590621499">
    <w:abstractNumId w:val="22"/>
  </w:num>
  <w:num w:numId="12" w16cid:durableId="383910499">
    <w:abstractNumId w:val="10"/>
  </w:num>
  <w:num w:numId="13" w16cid:durableId="2126265595">
    <w:abstractNumId w:val="20"/>
  </w:num>
  <w:num w:numId="14" w16cid:durableId="1276717130">
    <w:abstractNumId w:val="15"/>
  </w:num>
  <w:num w:numId="15" w16cid:durableId="383414510">
    <w:abstractNumId w:val="23"/>
  </w:num>
  <w:num w:numId="16" w16cid:durableId="1448114210">
    <w:abstractNumId w:val="14"/>
  </w:num>
  <w:num w:numId="17" w16cid:durableId="1210074913">
    <w:abstractNumId w:val="11"/>
  </w:num>
  <w:num w:numId="18" w16cid:durableId="873082382">
    <w:abstractNumId w:val="9"/>
  </w:num>
  <w:num w:numId="19" w16cid:durableId="359552449">
    <w:abstractNumId w:val="12"/>
  </w:num>
  <w:num w:numId="20" w16cid:durableId="423497442">
    <w:abstractNumId w:val="13"/>
  </w:num>
  <w:num w:numId="21" w16cid:durableId="775827930">
    <w:abstractNumId w:val="19"/>
  </w:num>
  <w:num w:numId="22" w16cid:durableId="1501191546">
    <w:abstractNumId w:val="18"/>
  </w:num>
  <w:num w:numId="23" w16cid:durableId="974214772">
    <w:abstractNumId w:val="24"/>
  </w:num>
  <w:num w:numId="24" w16cid:durableId="970744976">
    <w:abstractNumId w:val="25"/>
  </w:num>
  <w:num w:numId="25" w16cid:durableId="614680008">
    <w:abstractNumId w:val="16"/>
  </w:num>
  <w:num w:numId="26" w16cid:durableId="14545233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6B"/>
    <w:rsid w:val="000922DC"/>
    <w:rsid w:val="0015074B"/>
    <w:rsid w:val="0022265A"/>
    <w:rsid w:val="00231A99"/>
    <w:rsid w:val="0029639D"/>
    <w:rsid w:val="002C0A93"/>
    <w:rsid w:val="002D2561"/>
    <w:rsid w:val="002D63DB"/>
    <w:rsid w:val="00326F90"/>
    <w:rsid w:val="00334900"/>
    <w:rsid w:val="003373F9"/>
    <w:rsid w:val="00363A28"/>
    <w:rsid w:val="003B4DDC"/>
    <w:rsid w:val="003F063A"/>
    <w:rsid w:val="003F3ED1"/>
    <w:rsid w:val="003F6A96"/>
    <w:rsid w:val="003F6B52"/>
    <w:rsid w:val="004958EE"/>
    <w:rsid w:val="00514CAC"/>
    <w:rsid w:val="00515CD7"/>
    <w:rsid w:val="005226DE"/>
    <w:rsid w:val="00524714"/>
    <w:rsid w:val="005812FA"/>
    <w:rsid w:val="0060793A"/>
    <w:rsid w:val="00611B30"/>
    <w:rsid w:val="006224FC"/>
    <w:rsid w:val="006450A4"/>
    <w:rsid w:val="00677750"/>
    <w:rsid w:val="006A4D20"/>
    <w:rsid w:val="00724771"/>
    <w:rsid w:val="00784759"/>
    <w:rsid w:val="007B7731"/>
    <w:rsid w:val="00853EA7"/>
    <w:rsid w:val="008B4E92"/>
    <w:rsid w:val="009640C6"/>
    <w:rsid w:val="009C5497"/>
    <w:rsid w:val="00A01DBB"/>
    <w:rsid w:val="00A86CC1"/>
    <w:rsid w:val="00A87227"/>
    <w:rsid w:val="00AA1D8D"/>
    <w:rsid w:val="00B07AB7"/>
    <w:rsid w:val="00B4045F"/>
    <w:rsid w:val="00B47730"/>
    <w:rsid w:val="00B53555"/>
    <w:rsid w:val="00B96CF2"/>
    <w:rsid w:val="00C155DC"/>
    <w:rsid w:val="00C33F85"/>
    <w:rsid w:val="00C742BB"/>
    <w:rsid w:val="00CB0664"/>
    <w:rsid w:val="00CC01DB"/>
    <w:rsid w:val="00CC5624"/>
    <w:rsid w:val="00D45729"/>
    <w:rsid w:val="00D90ECC"/>
    <w:rsid w:val="00E32FF5"/>
    <w:rsid w:val="00E37A15"/>
    <w:rsid w:val="00E836D4"/>
    <w:rsid w:val="00EA69FA"/>
    <w:rsid w:val="00EE247B"/>
    <w:rsid w:val="00F24943"/>
    <w:rsid w:val="00F6111E"/>
    <w:rsid w:val="00FC693F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C83F7FF-DE65-4B70-AF68-2898A24D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36</Pages>
  <Words>3806</Words>
  <Characters>21695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chavan</cp:lastModifiedBy>
  <cp:revision>51</cp:revision>
  <dcterms:created xsi:type="dcterms:W3CDTF">2013-12-23T23:15:00Z</dcterms:created>
  <dcterms:modified xsi:type="dcterms:W3CDTF">2025-07-30T16:44:00Z</dcterms:modified>
  <cp:category/>
</cp:coreProperties>
</file>